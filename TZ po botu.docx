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6"/>
      </w:pPr>
      <w:r>
        <w:t>техническое задание</w:t>
      </w:r>
    </w:p>
    <w:p>
      <w:pPr>
        <w:pStyle w:val="348"/>
      </w:pPr>
    </w:p>
    <w:p>
      <w:pPr>
        <w:pStyle w:val="3"/>
      </w:pPr>
    </w:p>
    <w:p>
      <w:pPr>
        <w:pStyle w:val="3"/>
      </w:pPr>
    </w:p>
    <w:p>
      <w:pPr>
        <w:pStyle w:val="348"/>
      </w:pPr>
      <w:r>
        <w:t>Действует с «___»________2007 г.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t>СОГЛАСОВАНО</w:t>
      </w:r>
    </w:p>
    <w:p>
      <w:pPr>
        <w:pStyle w:val="3"/>
      </w:pPr>
      <w:r>
        <w:t>Руководитель (должность, наименование согласующей организации)</w:t>
      </w:r>
    </w:p>
    <w:p>
      <w:pPr>
        <w:pStyle w:val="3"/>
      </w:pPr>
      <w:r>
        <w:rPr>
          <w:u w:val="single"/>
        </w:rPr>
        <w:t>Личная подпись</w:t>
      </w:r>
      <w:r>
        <w:t xml:space="preserve">  </w:t>
      </w:r>
      <w:r>
        <w:rPr>
          <w:u w:val="single"/>
        </w:rPr>
        <w:t>Расшифровка подписи</w:t>
      </w:r>
    </w:p>
    <w:p>
      <w:pPr>
        <w:pStyle w:val="3"/>
        <w:rPr>
          <w:u w:val="single"/>
        </w:rPr>
      </w:pPr>
      <w:r>
        <w:rPr>
          <w:u w:val="single"/>
        </w:rPr>
        <w:t>Печать</w:t>
      </w:r>
    </w:p>
    <w:p>
      <w:pPr>
        <w:pStyle w:val="3"/>
        <w:rPr>
          <w:u w:val="single"/>
        </w:rPr>
      </w:pPr>
      <w:r>
        <w:rPr>
          <w:u w:val="single"/>
        </w:rPr>
        <w:t>Дата</w:t>
      </w:r>
    </w:p>
    <w:p>
      <w:pPr>
        <w:pStyle w:val="3"/>
        <w:rPr>
          <w:u w:val="single"/>
        </w:rPr>
      </w:pPr>
    </w:p>
    <w:p>
      <w:pPr>
        <w:pStyle w:val="3"/>
      </w:pPr>
    </w:p>
    <w:p>
      <w:pPr>
        <w:pStyle w:val="348"/>
      </w:pPr>
    </w:p>
    <w:p>
      <w:pPr>
        <w:pStyle w:val="348"/>
      </w:pPr>
    </w:p>
    <w:p>
      <w:pPr>
        <w:pStyle w:val="348"/>
      </w:pPr>
    </w:p>
    <w:p>
      <w:pPr>
        <w:pStyle w:val="348"/>
      </w:pPr>
    </w:p>
    <w:p>
      <w:pPr>
        <w:pStyle w:val="348"/>
      </w:pPr>
    </w:p>
    <w:p>
      <w:pPr>
        <w:pStyle w:val="348"/>
      </w:pPr>
    </w:p>
    <w:p>
      <w:pPr>
        <w:pStyle w:val="348"/>
      </w:pPr>
    </w:p>
    <w:p>
      <w:pPr>
        <w:pStyle w:val="348"/>
      </w:pPr>
    </w:p>
    <w:p>
      <w:pPr>
        <w:pStyle w:val="348"/>
      </w:pPr>
    </w:p>
    <w:p>
      <w:pPr>
        <w:pStyle w:val="348"/>
      </w:pPr>
    </w:p>
    <w:p>
      <w:pPr>
        <w:pStyle w:val="348"/>
      </w:pPr>
    </w:p>
    <w:p>
      <w:pPr>
        <w:pStyle w:val="348"/>
      </w:pPr>
    </w:p>
    <w:p>
      <w:pPr>
        <w:pStyle w:val="348"/>
      </w:pPr>
    </w:p>
    <w:p>
      <w:pPr>
        <w:pStyle w:val="348"/>
      </w:pPr>
    </w:p>
    <w:p>
      <w:pPr>
        <w:pStyle w:val="348"/>
      </w:pPr>
    </w:p>
    <w:p>
      <w:pPr>
        <w:pStyle w:val="348"/>
      </w:pPr>
    </w:p>
    <w:p>
      <w:pPr>
        <w:pStyle w:val="348"/>
      </w:pPr>
    </w:p>
    <w:p>
      <w:pPr>
        <w:pStyle w:val="348"/>
      </w:pPr>
    </w:p>
    <w:p>
      <w:pPr>
        <w:pStyle w:val="348"/>
      </w:pPr>
    </w:p>
    <w:p>
      <w:pPr>
        <w:pStyle w:val="348"/>
      </w:pPr>
    </w:p>
    <w:p>
      <w:pPr>
        <w:pStyle w:val="348"/>
      </w:pPr>
      <w:r>
        <w:t>Ростов-на-Дону 2022</w:t>
      </w:r>
      <w:r>
        <w:rPr/>
        <w:br w:type="page" w:clear="all"/>
      </w:r>
    </w:p>
    <w:p>
      <w:pPr>
        <w:pStyle w:val="338"/>
        <w:rPr>
          <w:color w:val="0D0D0D"/>
        </w:rPr>
      </w:pPr>
      <w:bookmarkStart w:id="0" w:name="__RefHeading___Toc177034340"/>
      <w:bookmarkEnd w:id="0"/>
      <w:r>
        <w:rPr>
          <w:color w:val="0D0D0D"/>
        </w:rPr>
        <w:t>СОДЕРЖАНИЕ: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30"/>
            <w:rPr>
              <w:lang w:val="en-US" w:eastAsia="en-US"/>
            </w:rPr>
          </w:pPr>
          <w:r>
            <w:fldChar w:fldCharType="begin"/>
          </w:r>
          <w:r>
            <w:rPr>
              <w:rStyle w:val="332"/>
              <w:lang w:val="en-US" w:eastAsia="en-US"/>
            </w:rPr>
            <w:instrText xml:space="preserve"> TOC \o "2-4" \f \h \z \t "Heading 1;1;ЗАГОЛОВОК ПРИЛОЖЕНИЯ;1" </w:instrText>
          </w:r>
          <w:r>
            <w:rPr>
              <w:rStyle w:val="332"/>
              <w:lang w:val="en-US" w:eastAsia="en-US"/>
            </w:rPr>
            <w:fldChar w:fldCharType="separate"/>
          </w:r>
          <w:r>
            <w:fldChar w:fldCharType="begin"/>
          </w:r>
          <w:r>
            <w:instrText xml:space="preserve"> HYPERLINK \l "__RefHeading___Toc177034340" \o "#__RefHeading___Toc177034340"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1 СОДЕРЖАНИЕ: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3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0"/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"__RefHeading___Toc177034341" \o "#__RefHeading___Toc177034341"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2 ОБЩИЕ ПОЛОЖЕНИЯ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5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1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"__RefHeading___Toc177034342" \o "#__RefHeading___Toc177034342"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2.1 Полное наименование системы и ее условное обозначение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5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1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"__RefHeading___Toc177034343" \o "#__RefHeading___Toc177034343"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2.2 Номер договора (контракта)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5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1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"__RefHeading___Toc177034344" \o "#__RefHeading___Toc177034344"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2.3 Наименования организации-заказчика и организаций-участников работ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5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1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"__RefHeading___Toc177034345" \o "#__RefHeading___Toc177034345"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2.4 Перечень документов, на основании которых создается система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5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1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"__RefHeading___Toc177034346" \o "#__RefHeading___Toc177034346"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2.5 Плановые сроки начала и окончания работы по созданию системы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5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1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"__RefHeading___Toc177034347" \o "#__RefHeading___Toc177034347"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2.6 Источники и порядок финансирования работ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5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1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"__RefHeading___Toc177034348" \o "#__RefHeading___Toc177034348"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2.7 Порядок оформления и предъявления заказчику результатов работ по созданию системы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5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1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"__RefHeading___Toc177034349" \o "#__RefHeading___Toc177034349"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2.8 Перечень нормативно-технических документов, методических материалов, использованных при разработке ТЗ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5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1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"__RefHeading___Toc177034350" \o "#__RefHeading___Toc177034350"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2.9 Определения, обозначения и сокращения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5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0"/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"__RefHeading___Toc177034351" \o "#__RefHeading___Toc177034351"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3 НАЗНАЧЕНИЕ И ЦЕЛИ СОЗДАНИЯ СИСТЕМЫ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6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1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"__RefHeading___Toc177034352" \o "#__RefHeading___Toc177034352"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3.1 Назначение системы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6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1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"__RefHeading___Toc177034353" \o "#__RefHeading___Toc177034353"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3.2 Цели создания системы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6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0"/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"__RefHeading___Toc177034354" \o "#__RefHeading___Toc177034354"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4 ХАРАКТЕРИСТИКА ОБЪЕКТА АВТОМАТИЗАЦИИ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7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0"/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"__RefHeading___Toc177034355" \o "#__RefHeading___Toc177034355"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 ТРЕБОВАНИЯ К СИСТЕМЕ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8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1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"__RefHeading___Toc177034356" \o "#__RefHeading___Toc177034356"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5.1 Требования к системе в целом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8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"__RefHeading___Toc177034357" \o "#__RefHeading___Toc177034357"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5.1.1 Требования к структуре и функционированию системы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8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3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"__RefHeading___Toc177034358" \o "#__RefHeading___Toc177034358"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5.1.1.1 Перечень подсистем, их назначение и основные характеристики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9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3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"__RefHeading___Toc177034359" \o "#__RefHeading___Toc177034359"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5.1.1.2 Требования к способам и средствам связи для информационного обмена между компонентами системы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9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"__RefHeading___Toc177034360" \o "#__RefHeading___Toc177034360"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5.1.2 Требования к численности и квалификации персонала системы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9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"__RefHeading___Toc177034361" \o "#__RefHeading___Toc177034361"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5.1.3 Показатели назначения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9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"__RefHeading___Toc177034362" \o "#__RefHeading___Toc177034362"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5.1.4 Требования к надежности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9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"__RefHeading___Toc177034363" \o "#__RefHeading___Toc177034363"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5.1.5 Требования к безопасности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10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"__RefHeading___Toc177034364" \o "#__RefHeading___Toc177034364"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5.1.6 Требования к эргономике и технической эстетике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10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"__RefHeading___Toc177034365" \o "#__RefHeading___Toc177034365"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5.1.7 Требования к транспортабельности для подвижных АС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10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"__RefHeading___Toc177034366" \o "#__RefHeading___Toc177034366"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5.1.8 Требования к эксплуатации, техническому обслуживанию, ремонту и хранению компонентов системы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10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"__RefHeading___Toc177034367" \o "#__RefHeading___Toc177034367"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5.1.9 Требования к защите информации от несанкционированного доступа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11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"__RefHeading___Toc177034368" \o "#__RefHeading___Toc177034368"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5.1.10 Требования по сохранности информации при авариях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11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"__RefHeading___Toc177034369" \o "#__RefHeading___Toc177034369"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5.1.11 Требования к защите от влияния внешних воздействий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11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"__RefHeading___Toc177034370" \o "#__RefHeading___Toc177034370"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5.1.12 Требования к патентной частоте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11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"__RefHeading___Toc177034371" \o "#__RefHeading___Toc177034371"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5.1.13 Требования по стандартизации и унификации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11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"__RefHeading___Toc177034372" \o "#__RefHeading___Toc177034372"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5.1.14 Дополнительные требования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11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1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"__RefHeading___Toc177034373" \o "#__RefHeading___Toc177034373"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5.2 Требования к функциям (задачам), выполняемым системой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12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1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"__RefHeading___Toc177034374" \o "#__RefHeading___Toc177034374"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5.3 Требования к видам обеспечения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12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"__RefHeading___Toc177034375" \o "#__RefHeading___Toc177034375"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5.3.1 Требования к математическому обеспечению системы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12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"__RefHeading___Toc177034376" \o "#__RefHeading___Toc177034376"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5.3.2 Требования информационному обеспечению системы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13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"__RefHeading___Toc177034377" \o "#__RefHeading___Toc177034377"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5.3.3 Требования к лингвистическому обеспечению системы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13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"__RefHeading___Toc177034378" \o "#__RefHeading___Toc177034378"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5.3.4 Требования к программному обеспечению системы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13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"__RefHeading___Toc177034379" \o "#__RefHeading___Toc177034379"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5.3.5 Требования к техническому обеспечению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14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"__RefHeading___Toc177034380" \o "#__RefHeading___Toc177034380"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5.3.6 Требования к метрологическому обеспечению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14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"__RefHeading___Toc177034381" \o "#__RefHeading___Toc177034381"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5.3.7 Требования к организационному обеспечению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14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2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"__RefHeading___Toc177034382" \o "#__RefHeading___Toc177034382"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5.3.8 Требования к методическому обеспечению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14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0"/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"__RefHeading___Toc177034383" \o "#__RefHeading___Toc177034383"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6 СОСТАВ И СОДЕРЖАНИЕ РАБОТ ПО СОЗДАНИЮ (РАЗВИТИЮ) СИСТЕМЫ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16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0"/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"__RefHeading___Toc177034384" \o "#__RefHeading___Toc177034384"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7 ПОРЯДОК КОНТРОЛЯ И ПРИЕМКИ СИСТЕМЫ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17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1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"__RefHeading___Toc177034385" \o "#__RefHeading___Toc177034385"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7.1 Виды, состав, объем и методы испытаний системы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17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1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"__RefHeading___Toc177034386" \o "#__RefHeading___Toc177034386"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7.2 Общие требования к приемке работ по стадиям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17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1"/>
            <w:tabs>
              <w:tab w:val="right" w:pos="9061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"__RefHeading___Toc177034387" \o "#__RefHeading___Toc177034387"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7.3 Статус приемочной комиссии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17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0"/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"__RefHeading___Toc177034388" \o "#__RefHeading___Toc177034388"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8 ТРЕБОВАНИЯ К СОСТАВУ И СОДЕРЖАНИЮ РАБОТ ПО ПОДГОТОВКЕ ОБЪЕКТА АВТОМАТИЗАЦИИ К ВВОДУ СИСТЕМЫ В ДЕЙСТВИЕ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18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0"/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"__RefHeading___Toc177034389" \o "#__RefHeading___Toc177034389"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9 ТРЕБОВАНИЯ К ДОКУМЕНТИРОВАНИЮ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19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0"/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"__RefHeading___Toc177034390" \o "#__RefHeading___Toc177034390"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10 ИСТОЧНИКИ РАЗРАБОТКИ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20</w:t>
          </w:r>
          <w:r>
            <w:rPr>
              <w:rStyle w:val="332"/>
              <w:lang w:val="en-US" w:eastAsia="en-US"/>
            </w:rPr>
            <w:fldChar w:fldCharType="end"/>
          </w:r>
        </w:p>
        <w:p>
          <w:pPr>
            <w:pStyle w:val="30"/>
            <w:rPr>
              <w:lang w:val="en-US" w:eastAsia="en-US"/>
            </w:rPr>
          </w:pPr>
          <w:r>
            <w:fldChar w:fldCharType="begin"/>
          </w:r>
          <w:r>
            <w:instrText xml:space="preserve"> HYPERLINK \l "__RefHeading___Toc177034391" \o "#__RefHeading___Toc177034391" </w:instrText>
          </w:r>
          <w:r>
            <w:fldChar w:fldCharType="separate"/>
          </w:r>
          <w:r>
            <w:rPr>
              <w:rStyle w:val="332"/>
              <w:lang w:val="en-US" w:eastAsia="en-US"/>
            </w:rPr>
            <w:t>ПРИЛОЖЕНИЕ А</w:t>
          </w:r>
          <w:r>
            <w:rPr>
              <w:rStyle w:val="332"/>
              <w:lang w:val="en-US" w:eastAsia="en-US"/>
            </w:rPr>
            <w:tab/>
          </w:r>
          <w:r>
            <w:rPr>
              <w:rStyle w:val="332"/>
              <w:lang w:val="en-US" w:eastAsia="en-US"/>
            </w:rPr>
            <w:t>21</w:t>
          </w:r>
          <w:r>
            <w:rPr>
              <w:rStyle w:val="332"/>
              <w:lang w:val="en-US" w:eastAsia="en-US"/>
            </w:rPr>
            <w:fldChar w:fldCharType="end"/>
          </w:r>
          <w:r>
            <w:rPr>
              <w:rStyle w:val="332"/>
              <w:lang w:val="en-US" w:eastAsia="en-US"/>
            </w:rPr>
            <w:fldChar w:fldCharType="end"/>
          </w:r>
        </w:p>
      </w:sdtContent>
    </w:sdt>
    <w:p>
      <w:pPr>
        <w:numPr>
          <w:ilvl w:val="0"/>
          <w:numId w:val="0"/>
        </w:numPr>
        <w:rPr>
          <w:lang w:val="en-US" w:eastAsia="en-US"/>
        </w:rPr>
        <w:sectPr>
          <w:pgSz w:w="11906" w:h="16838"/>
          <w:pgMar w:top="1134" w:right="1134" w:bottom="1134" w:left="1701" w:header="0" w:footer="0" w:gutter="0"/>
          <w:cols w:space="1701" w:num="1"/>
          <w:titlePg/>
          <w:docGrid w:linePitch="360" w:charSpace="0"/>
        </w:sectPr>
      </w:pPr>
    </w:p>
    <w:p>
      <w:pPr>
        <w:pStyle w:val="2"/>
      </w:pPr>
      <w:bookmarkStart w:id="1" w:name="_Ref52756240"/>
      <w:bookmarkEnd w:id="1"/>
      <w:bookmarkStart w:id="2" w:name="_Ref52756232"/>
      <w:bookmarkEnd w:id="2"/>
      <w:bookmarkStart w:id="3" w:name="__RefHeading___Toc177034341"/>
      <w:bookmarkEnd w:id="3"/>
      <w:r>
        <w:t>ОБЩИЕ ПОЛОЖЕНИЯ</w:t>
      </w:r>
    </w:p>
    <w:p>
      <w:pPr>
        <w:pStyle w:val="4"/>
      </w:pPr>
      <w:bookmarkStart w:id="4" w:name="__RefHeading___Toc177034342"/>
      <w:bookmarkEnd w:id="4"/>
      <w:r>
        <w:t>Полное наименование системы и ее условное обозначение</w:t>
      </w:r>
    </w:p>
    <w:p>
      <w:pPr>
        <w:pStyle w:val="3"/>
        <w:rPr>
          <w:rFonts w:hint="default"/>
          <w:lang w:val="ru-RU"/>
        </w:rPr>
      </w:pPr>
      <w:r>
        <w:rPr>
          <w:lang w:val="ru-RU"/>
        </w:rPr>
        <w:t>Телеграмм</w:t>
      </w:r>
      <w:r>
        <w:rPr>
          <w:rFonts w:hint="default"/>
          <w:lang w:val="ru-RU"/>
        </w:rPr>
        <w:t xml:space="preserve"> бот-помощник и Сайт-визитка</w:t>
      </w:r>
    </w:p>
    <w:p>
      <w:pPr>
        <w:pStyle w:val="4"/>
      </w:pPr>
      <w:bookmarkStart w:id="5" w:name="__RefHeading___Toc177034343"/>
      <w:bookmarkEnd w:id="5"/>
      <w:r>
        <w:t>Номер договора (контракта)</w:t>
      </w:r>
    </w:p>
    <w:p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>696969</w:t>
      </w:r>
    </w:p>
    <w:p>
      <w:pPr>
        <w:pStyle w:val="4"/>
      </w:pPr>
      <w:bookmarkStart w:id="6" w:name="__RefHeading___Toc177034344"/>
      <w:bookmarkEnd w:id="6"/>
      <w:r>
        <w:t>Наименования организации-заказчика и организаций-участников работ</w:t>
      </w:r>
    </w:p>
    <w:p>
      <w:pPr>
        <w:pStyle w:val="3"/>
      </w:pPr>
      <w:r>
        <w:t>Заказчик: Преподаватель</w:t>
      </w:r>
    </w:p>
    <w:p>
      <w:pPr>
        <w:pStyle w:val="3"/>
      </w:pPr>
      <w:r>
        <w:t>Адрес: Ростов-на-Дону</w:t>
      </w:r>
    </w:p>
    <w:p>
      <w:pPr>
        <w:pStyle w:val="3"/>
        <w:numPr>
          <w:ilvl w:val="0"/>
          <w:numId w:val="5"/>
        </w:numPr>
      </w:pPr>
      <w:r>
        <w:t>Разработчик: Разработчики (</w:t>
      </w:r>
      <w:r>
        <w:rPr>
          <w:lang w:val="ru-RU"/>
        </w:rPr>
        <w:t>Жохов</w:t>
      </w:r>
      <w:r>
        <w:rPr>
          <w:rFonts w:hint="default"/>
          <w:lang w:val="ru-RU"/>
        </w:rPr>
        <w:t xml:space="preserve"> Сергей, Даниил Акимов, Беляев Дмитрий, Николай Набоков</w:t>
      </w:r>
      <w:r>
        <w:t>)</w:t>
      </w:r>
    </w:p>
    <w:p>
      <w:pPr>
        <w:pStyle w:val="3"/>
        <w:numPr>
          <w:ilvl w:val="0"/>
          <w:numId w:val="5"/>
        </w:numPr>
      </w:pPr>
      <w:r>
        <w:t>Адрес: Ростов-на-Дону, Гагарина 1</w:t>
      </w:r>
    </w:p>
    <w:p>
      <w:pPr>
        <w:pStyle w:val="4"/>
      </w:pPr>
      <w:bookmarkStart w:id="7" w:name="__RefHeading___Toc177034345"/>
      <w:bookmarkEnd w:id="7"/>
      <w:r>
        <w:t>Перечень документов, на основании которых создается система</w:t>
      </w:r>
    </w:p>
    <w:p>
      <w:pPr>
        <w:pStyle w:val="3"/>
      </w:pPr>
      <w:r>
        <w:t>ГОСТ 34.602-(год)</w:t>
      </w:r>
    </w:p>
    <w:p>
      <w:pPr>
        <w:pStyle w:val="4"/>
      </w:pPr>
      <w:bookmarkStart w:id="8" w:name="__RefHeading___Toc177034346"/>
      <w:bookmarkEnd w:id="8"/>
      <w:r>
        <w:t>Плановые сроки начала и окончания работы по созданию системы</w:t>
      </w:r>
    </w:p>
    <w:p>
      <w:pPr>
        <w:pStyle w:val="3"/>
      </w:pPr>
      <w:r>
        <w:t>Начало: 01.</w:t>
      </w:r>
      <w:r>
        <w:rPr>
          <w:rFonts w:hint="default"/>
          <w:lang w:val="ru-RU"/>
        </w:rPr>
        <w:t>3</w:t>
      </w:r>
      <w:r>
        <w:t>.2022</w:t>
      </w:r>
    </w:p>
    <w:p>
      <w:pPr>
        <w:pStyle w:val="3"/>
      </w:pPr>
      <w:r>
        <w:t>(этапы)</w:t>
      </w:r>
      <w:bookmarkStart w:id="49" w:name="_GoBack"/>
      <w:bookmarkEnd w:id="49"/>
    </w:p>
    <w:p>
      <w:pPr>
        <w:pStyle w:val="3"/>
        <w:rPr>
          <w:rFonts w:hint="default"/>
          <w:lang w:val="ru-RU"/>
        </w:rPr>
      </w:pPr>
      <w:r>
        <w:t>Окончание: 1</w:t>
      </w:r>
      <w:r>
        <w:rPr>
          <w:rFonts w:hint="default"/>
          <w:lang w:val="ru-RU"/>
        </w:rPr>
        <w:t>0</w:t>
      </w:r>
      <w:r>
        <w:t>.</w:t>
      </w:r>
      <w:r>
        <w:rPr>
          <w:rFonts w:hint="default"/>
          <w:lang w:val="ru-RU"/>
        </w:rPr>
        <w:t>5</w:t>
      </w:r>
      <w:r>
        <w:t>.202</w:t>
      </w:r>
      <w:r>
        <w:rPr>
          <w:rFonts w:hint="default"/>
          <w:lang w:val="ru-RU"/>
        </w:rPr>
        <w:t>3</w:t>
      </w:r>
    </w:p>
    <w:p>
      <w:pPr>
        <w:pStyle w:val="4"/>
      </w:pPr>
      <w:bookmarkStart w:id="9" w:name="__RefHeading___Toc177034347"/>
      <w:bookmarkEnd w:id="9"/>
      <w:r>
        <w:t>Источники и порядок финансирования работ</w:t>
      </w:r>
    </w:p>
    <w:p>
      <w:pPr>
        <w:pStyle w:val="3"/>
      </w:pPr>
      <w:r>
        <w:t>Работы выполняется на безвозмездной основе с целью допуска к защите к отчету с оценкой</w:t>
      </w:r>
    </w:p>
    <w:p>
      <w:pPr>
        <w:pStyle w:val="4"/>
      </w:pPr>
      <w:bookmarkStart w:id="10" w:name="__RefHeading___Toc177034348"/>
      <w:bookmarkEnd w:id="10"/>
      <w:r>
        <w:t>Порядок оформления и предъявления заказчику результатов работ по созданию системы</w:t>
      </w:r>
    </w:p>
    <w:p>
      <w:pPr>
        <w:pStyle w:val="3"/>
      </w:pPr>
      <w:r>
        <w:t>На протяжении всего срока, разработчики по договоренности раз в неделю показывают преподавателю результат работы (гит) за отчетный период времени, а после завершении работы предоставляют систему Заказчику.</w:t>
      </w:r>
    </w:p>
    <w:p>
      <w:pPr>
        <w:pStyle w:val="4"/>
        <w:jc w:val="both"/>
      </w:pPr>
      <w:bookmarkStart w:id="11" w:name="__RefHeading___Toc177034349"/>
      <w:bookmarkEnd w:id="11"/>
      <w:r>
        <w:t>Перечень нормативно-технических документов, методических материалов, использованных при разработке ТЗ</w:t>
      </w:r>
    </w:p>
    <w:p>
      <w:pPr>
        <w:pStyle w:val="3"/>
      </w:pPr>
      <w:r>
        <w:rPr>
          <w:lang w:val="ru-RU"/>
        </w:rPr>
        <w:t>Тех</w:t>
      </w:r>
      <w:r>
        <w:rPr>
          <w:rFonts w:hint="default"/>
          <w:lang w:val="ru-RU"/>
        </w:rPr>
        <w:t>. документация</w:t>
      </w:r>
      <w:r>
        <w:t xml:space="preserve"> (</w:t>
      </w:r>
      <w:r>
        <w:rPr>
          <w:lang w:val="en-US"/>
        </w:rPr>
        <w:t>aiogram</w:t>
      </w:r>
      <w:r>
        <w:t xml:space="preserve">, </w:t>
      </w:r>
      <w:r>
        <w:rPr>
          <w:lang w:val="en-US"/>
        </w:rPr>
        <w:t>SQL</w:t>
      </w:r>
      <w:r>
        <w:rPr>
          <w:rFonts w:hint="default"/>
          <w:lang w:val="ru-RU"/>
        </w:rPr>
        <w:t>,</w:t>
      </w:r>
      <w:r>
        <w:t xml:space="preserve"> </w:t>
      </w:r>
      <w:r>
        <w:rPr>
          <w:rFonts w:hint="default"/>
          <w:lang w:val="en-US"/>
        </w:rPr>
        <w:t>django, python</w:t>
      </w:r>
      <w:r>
        <w:t>)</w:t>
      </w:r>
    </w:p>
    <w:p>
      <w:pPr>
        <w:pStyle w:val="2"/>
      </w:pPr>
      <w:bookmarkStart w:id="12" w:name="__RefHeading___Toc177034351"/>
      <w:bookmarkEnd w:id="12"/>
      <w:r>
        <w:t>НАЗНАЧЕНИЕ И ЦЕЛИ СОЗДАНИЯ СИСТЕМЫ</w:t>
      </w:r>
    </w:p>
    <w:p>
      <w:pPr>
        <w:pStyle w:val="338"/>
        <w:numPr>
          <w:ilvl w:val="0"/>
          <w:numId w:val="6"/>
        </w:numPr>
        <w:rPr>
          <w:color w:val="0D0D0D"/>
        </w:rPr>
      </w:pPr>
      <w:r>
        <w:rPr>
          <w:color w:val="0D0D0D"/>
          <w:lang w:val="ru-RU"/>
        </w:rPr>
        <w:t>Дать</w:t>
      </w:r>
      <w:r>
        <w:rPr>
          <w:rFonts w:hint="default"/>
          <w:color w:val="0D0D0D"/>
          <w:lang w:val="ru-RU"/>
        </w:rPr>
        <w:t xml:space="preserve"> пользователю больше информации о себе</w:t>
      </w:r>
    </w:p>
    <w:p>
      <w:pPr>
        <w:pStyle w:val="338"/>
        <w:numPr>
          <w:ilvl w:val="0"/>
          <w:numId w:val="6"/>
        </w:numPr>
        <w:rPr>
          <w:color w:val="0D0D0D"/>
        </w:rPr>
      </w:pPr>
      <w:r>
        <w:rPr>
          <w:rFonts w:hint="default"/>
          <w:color w:val="0D0D0D"/>
          <w:lang w:val="ru-RU"/>
        </w:rPr>
        <w:t>Обеспечить связь с пользователем</w:t>
      </w:r>
    </w:p>
    <w:p>
      <w:pPr>
        <w:pStyle w:val="338"/>
        <w:numPr>
          <w:ilvl w:val="0"/>
          <w:numId w:val="6"/>
        </w:numPr>
        <w:rPr>
          <w:color w:val="0D0D0D"/>
        </w:rPr>
      </w:pPr>
      <w:r>
        <w:rPr>
          <w:rFonts w:hint="default"/>
          <w:color w:val="0D0D0D"/>
          <w:lang w:val="ru-RU"/>
        </w:rPr>
        <w:t>Дать возможность приобрести товар</w:t>
      </w:r>
    </w:p>
    <w:p>
      <w:pPr>
        <w:pStyle w:val="338"/>
        <w:numPr>
          <w:ilvl w:val="0"/>
          <w:numId w:val="6"/>
        </w:numPr>
        <w:rPr>
          <w:color w:val="0D0D0D"/>
        </w:rPr>
      </w:pPr>
      <w:r>
        <w:rPr>
          <w:rFonts w:hint="default"/>
          <w:color w:val="0D0D0D"/>
          <w:lang w:val="ru-RU"/>
        </w:rPr>
        <w:t>Дать возможность, как и пользователям, так и разработчикам возможность пользоваться ботом</w:t>
      </w:r>
    </w:p>
    <w:p>
      <w:pPr>
        <w:pStyle w:val="4"/>
      </w:pPr>
      <w:bookmarkStart w:id="13" w:name="__RefHeading___Toc177034352"/>
      <w:r>
        <w:t>Назначение системы</w:t>
      </w:r>
      <w:bookmarkEnd w:id="13"/>
      <w:r>
        <w:t xml:space="preserve"> </w:t>
      </w:r>
    </w:p>
    <w:p>
      <w:pPr>
        <w:pStyle w:val="338"/>
        <w:rPr>
          <w:color w:val="000000"/>
        </w:rPr>
      </w:pPr>
      <w:r>
        <w:rPr>
          <w:color w:val="000000"/>
        </w:rPr>
        <w:t>Система удаленное управление ПК.</w:t>
      </w:r>
    </w:p>
    <w:p>
      <w:pPr>
        <w:pStyle w:val="338"/>
        <w:rPr>
          <w:color w:val="000000"/>
        </w:rPr>
      </w:pPr>
      <w:r>
        <w:rPr>
          <w:color w:val="000000"/>
        </w:rPr>
        <w:t xml:space="preserve"> вид автоматизируемой деятельности - управление </w:t>
      </w:r>
    </w:p>
    <w:p>
      <w:pPr>
        <w:pStyle w:val="338"/>
        <w:rPr>
          <w:color w:val="000000"/>
        </w:rPr>
      </w:pPr>
      <w:r>
        <w:rPr>
          <w:color w:val="000000"/>
        </w:rPr>
        <w:t>перечень объектов автоматизации – ПК</w:t>
      </w:r>
    </w:p>
    <w:p>
      <w:pPr>
        <w:pStyle w:val="4"/>
      </w:pPr>
      <w:bookmarkStart w:id="14" w:name="__RefHeading___Toc177034353"/>
      <w:bookmarkEnd w:id="14"/>
      <w:r>
        <w:t>Цели создания системы</w:t>
      </w:r>
    </w:p>
    <w:p>
      <w:pPr>
        <w:pStyle w:val="3"/>
      </w:pPr>
      <w:r>
        <w:t>Система создается с целью:</w:t>
      </w:r>
    </w:p>
    <w:p>
      <w:pPr>
        <w:pStyle w:val="3"/>
      </w:pPr>
      <w:r>
        <w:t xml:space="preserve">- предоставления отчетности преподавателю </w:t>
      </w:r>
    </w:p>
    <w:p>
      <w:pPr>
        <w:pStyle w:val="3"/>
      </w:pPr>
      <w:r>
        <w:t>- предоставление возможности удаленного управления ПК</w:t>
      </w:r>
    </w:p>
    <w:p>
      <w:pPr>
        <w:pStyle w:val="2"/>
      </w:pPr>
      <w:bookmarkStart w:id="15" w:name="__RefHeading___Toc177034354"/>
      <w:bookmarkEnd w:id="15"/>
      <w:r>
        <w:t>ХАРАКТЕРИСТИКА ОБЪЕКТА АВТОМАТИЗАЦИИ</w:t>
      </w:r>
    </w:p>
    <w:p>
      <w:pPr>
        <w:pStyle w:val="3"/>
      </w:pPr>
      <w:r>
        <w:t xml:space="preserve">Объектом автоматизации является ПК </w:t>
      </w:r>
    </w:p>
    <w:p>
      <w:pPr>
        <w:pStyle w:val="3"/>
      </w:pPr>
      <w:r>
        <w:t xml:space="preserve">Процесс, который подвергается автоматизации, является обменом информацией между заказчиком и его ПК . </w:t>
      </w:r>
    </w:p>
    <w:p>
      <w:pPr>
        <w:pStyle w:val="2"/>
      </w:pPr>
      <w:bookmarkStart w:id="16" w:name="__RefHeading___Toc177034355"/>
      <w:bookmarkEnd w:id="16"/>
      <w:r>
        <w:t>ТРЕБОВАНИЯ К СИСТЕМЕ</w:t>
      </w:r>
    </w:p>
    <w:p>
      <w:pPr>
        <w:pStyle w:val="4"/>
      </w:pPr>
      <w:bookmarkStart w:id="17" w:name="__RefHeading___Toc177034356"/>
      <w:bookmarkEnd w:id="17"/>
      <w:r>
        <w:t>Требования к системе в целом</w:t>
      </w:r>
    </w:p>
    <w:p>
      <w:pPr>
        <w:pStyle w:val="3"/>
      </w:pPr>
      <w:r>
        <w:t>Наличие ПК, смартфона, стабильное подключение к интернету на всех устройствах.</w:t>
      </w:r>
    </w:p>
    <w:p>
      <w:pPr>
        <w:pStyle w:val="5"/>
      </w:pPr>
      <w:bookmarkStart w:id="18" w:name="__RefHeading___Toc177034357"/>
      <w:bookmarkEnd w:id="18"/>
      <w:r>
        <w:t>Требования к структуре и функционированию системы</w:t>
      </w:r>
    </w:p>
    <w:p>
      <w:pPr>
        <w:pStyle w:val="3"/>
      </w:pPr>
      <w:r>
        <w:t>Стабильное потоковое подключение ПК-сервер.</w:t>
      </w:r>
    </w:p>
    <w:p>
      <w:pPr>
        <w:pStyle w:val="6"/>
        <w:keepNext w:val="0"/>
      </w:pPr>
      <w:bookmarkStart w:id="19" w:name="__RefHeading___Toc177034358"/>
      <w:bookmarkEnd w:id="19"/>
      <w:r>
        <w:t>Перечень подсистем, их назначение и основные характеристики</w:t>
      </w:r>
    </w:p>
    <w:tbl>
      <w:tblPr>
        <w:tblStyle w:val="13"/>
        <w:tblW w:w="8061" w:type="dxa"/>
        <w:tblInd w:w="11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0"/>
        <w:gridCol w:w="16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bookmarkStart w:id="20" w:name="__RefHeading___Toc177034359"/>
            <w:bookmarkEnd w:id="20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Подсистема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Требование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Система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ru-RU"/>
              </w:rPr>
              <w:t xml:space="preserve"> добавления новых товаров разработчиками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Разработка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Система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ru-RU"/>
              </w:rPr>
              <w:t xml:space="preserve"> покупки товаров пользователями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Разработка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Система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ru-RU"/>
              </w:rPr>
              <w:t xml:space="preserve"> взаимодействия пользователя с клиентом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Разработка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Система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ru-RU"/>
              </w:rPr>
              <w:t xml:space="preserve"> взаимодействия клиента с разработчиком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Разработка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ru-RU"/>
              </w:rPr>
              <w:t>Визуальное сопровождение, дающее подробную информацию о клиенте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Доработка</w:t>
            </w:r>
          </w:p>
        </w:tc>
      </w:tr>
    </w:tbl>
    <w:p>
      <w:pPr>
        <w:pStyle w:val="6"/>
        <w:keepNext w:val="0"/>
      </w:pPr>
      <w:r>
        <w:t>Требования к способам и средствам связи для информационного обмена между компонентами системы</w:t>
      </w:r>
    </w:p>
    <w:p>
      <w:pPr>
        <w:pStyle w:val="3"/>
      </w:pPr>
      <w:r>
        <w:t>Дополнительные требования к способам и средствам связи для информационного обмена между компонентами системы при развитии системы не предъявляются.</w:t>
      </w:r>
    </w:p>
    <w:p>
      <w:pPr>
        <w:pStyle w:val="5"/>
        <w:keepNext w:val="0"/>
      </w:pPr>
      <w:bookmarkStart w:id="21" w:name="__RefHeading___Toc177034360"/>
      <w:bookmarkEnd w:id="21"/>
      <w:r>
        <w:t>Требования к численности и квалификации персонала системы</w:t>
      </w:r>
    </w:p>
    <w:p>
      <w:pPr>
        <w:pStyle w:val="3"/>
      </w:pPr>
      <w:r>
        <w:t>В </w:t>
      </w:r>
      <w:r>
        <w:fldChar w:fldCharType="begin"/>
      </w:r>
      <w:r>
        <w:instrText xml:space="preserve"> HYPERLINK "https://www.prj-exp.ru/dwh/dwh_project_team.php" \o "https://www.prj-exp.ru/dwh/dwh_project_team.php" </w:instrText>
      </w:r>
      <w:r>
        <w:fldChar w:fldCharType="separate"/>
      </w:r>
      <w:r>
        <w:rPr>
          <w:rStyle w:val="22"/>
        </w:rPr>
        <w:t>состав персонала</w:t>
      </w:r>
      <w:r>
        <w:rPr>
          <w:rStyle w:val="22"/>
        </w:rPr>
        <w:fldChar w:fldCharType="end"/>
      </w:r>
      <w:r>
        <w:t>, необходимо выделение следующих ответственных лиц:</w:t>
      </w:r>
    </w:p>
    <w:p>
      <w:pPr>
        <w:pStyle w:val="3"/>
      </w:pPr>
      <w:r>
        <w:t>- Руководитель– 1 человек</w:t>
      </w:r>
    </w:p>
    <w:p>
      <w:pPr>
        <w:pStyle w:val="3"/>
      </w:pPr>
      <w:bookmarkStart w:id="22" w:name="__RefHeading___Toc177034361"/>
      <w:r>
        <w:t>-</w:t>
      </w:r>
      <w:r>
        <w:rPr>
          <w:lang w:val="en-US"/>
        </w:rPr>
        <w:t xml:space="preserve">BackEnd </w:t>
      </w:r>
      <w:r>
        <w:t>разработчик</w:t>
      </w:r>
      <w:r>
        <w:rPr>
          <w:rFonts w:hint="default"/>
          <w:lang w:val="ru-RU"/>
        </w:rPr>
        <w:t xml:space="preserve"> для телеграмм бота -</w:t>
      </w:r>
      <w:r>
        <w:t xml:space="preserve"> </w:t>
      </w:r>
      <w:r>
        <w:rPr>
          <w:rFonts w:hint="default"/>
          <w:lang w:val="ru-RU"/>
        </w:rPr>
        <w:t>2</w:t>
      </w:r>
      <w:r>
        <w:t xml:space="preserve"> человек</w:t>
      </w:r>
    </w:p>
    <w:p>
      <w:pPr>
        <w:pStyle w:val="3"/>
        <w:rPr>
          <w:rFonts w:hint="default"/>
          <w:lang w:val="ru-RU"/>
        </w:rPr>
      </w:pPr>
      <w:r>
        <w:t>-</w:t>
      </w:r>
      <w:r>
        <w:rPr>
          <w:rFonts w:hint="default"/>
          <w:lang w:val="en-US"/>
        </w:rPr>
        <w:t xml:space="preserve">FullStuck </w:t>
      </w:r>
      <w:r>
        <w:t>разработчик</w:t>
      </w:r>
      <w:r>
        <w:rPr>
          <w:rFonts w:hint="default"/>
          <w:lang w:val="ru-RU"/>
        </w:rPr>
        <w:t xml:space="preserve"> для сайта-визитки -</w:t>
      </w:r>
      <w:r>
        <w:t xml:space="preserve"> </w:t>
      </w:r>
      <w:r>
        <w:rPr>
          <w:rFonts w:hint="default"/>
          <w:lang w:val="ru-RU"/>
        </w:rPr>
        <w:t>1 человек</w:t>
      </w:r>
    </w:p>
    <w:p>
      <w:pPr>
        <w:pStyle w:val="3"/>
      </w:pPr>
      <w:r>
        <w:t>-</w:t>
      </w:r>
      <w:r>
        <w:rPr>
          <w:lang w:val="ru-RU"/>
        </w:rPr>
        <w:t>Дизайнер</w:t>
      </w:r>
      <w:r>
        <w:rPr>
          <w:rFonts w:hint="default"/>
          <w:lang w:val="ru-RU"/>
        </w:rPr>
        <w:t xml:space="preserve"> для сайта-визитки -</w:t>
      </w:r>
      <w:r>
        <w:t xml:space="preserve"> </w:t>
      </w:r>
      <w:r>
        <w:rPr>
          <w:rFonts w:hint="default"/>
          <w:lang w:val="ru-RU"/>
        </w:rPr>
        <w:t>1 человек</w:t>
      </w:r>
    </w:p>
    <w:p>
      <w:pPr>
        <w:pStyle w:val="5"/>
        <w:keepNext w:val="0"/>
      </w:pPr>
      <w:r>
        <w:t>Показатели назначени</w:t>
      </w:r>
      <w:bookmarkEnd w:id="22"/>
      <w:r>
        <w:t>я.</w:t>
      </w:r>
    </w:p>
    <w:p>
      <w:pPr>
        <w:pStyle w:val="3"/>
      </w:pPr>
      <w: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3"/>
      </w:pPr>
      <w:r>
        <w:t>- система должна выполнять команды, которые посылаются с телеграмм бота, а результаты данных команд отправляются в чат с пользователем.</w:t>
      </w:r>
      <w:r>
        <w:br w:type="textWrapping"/>
      </w:r>
      <w:r>
        <w:t>Команды(Выкл. ПК, снимок с веб. Камеры, скриншот экрана, и т.д в зависимости от заказчика)</w:t>
      </w:r>
    </w:p>
    <w:p>
      <w:pPr>
        <w:pStyle w:val="3"/>
      </w:pPr>
      <w:r>
        <w:t>- степень приспособляемости системы к изменению процессов и методов управления должна быть высока, как и возможность ее модернизации.</w:t>
      </w:r>
    </w:p>
    <w:p>
      <w:pPr>
        <w:pStyle w:val="3"/>
      </w:pPr>
    </w:p>
    <w:p>
      <w:pPr>
        <w:pStyle w:val="5"/>
        <w:keepNext w:val="0"/>
      </w:pPr>
      <w:bookmarkStart w:id="23" w:name="__RefHeading___Toc177034362"/>
      <w:bookmarkEnd w:id="23"/>
      <w:r>
        <w:t>Требования к надежности</w:t>
      </w:r>
    </w:p>
    <w:p>
      <w:pPr>
        <w:pStyle w:val="3"/>
      </w:pPr>
      <w:r>
        <w:t>Все компоненты системы должны иметь возможность резервирования, что повысит надёжность и позволит сохранять работоспособность системы и целостность данных при частичном выходе из строя программно-аппаратных средств.</w:t>
      </w:r>
    </w:p>
    <w:p>
      <w:pPr>
        <w:pStyle w:val="5"/>
        <w:keepNext w:val="0"/>
      </w:pPr>
      <w:bookmarkStart w:id="24" w:name="__RefHeading___Toc177034363"/>
      <w:bookmarkEnd w:id="24"/>
      <w:r>
        <w:t>Требования к безопасности</w:t>
      </w:r>
    </w:p>
    <w:p>
      <w:pPr>
        <w:pStyle w:val="3"/>
      </w:pPr>
      <w:r>
        <w:t>Пользователи должны запускать бота на своем локальном ПК, хеширование данных пользователей.</w:t>
      </w:r>
    </w:p>
    <w:p>
      <w:pPr>
        <w:pStyle w:val="5"/>
        <w:keepNext w:val="0"/>
      </w:pPr>
      <w:bookmarkStart w:id="25" w:name="__RefHeading___Toc177034364"/>
      <w:bookmarkEnd w:id="25"/>
      <w:r>
        <w:t>Требования к эргономике и технической эстетике</w:t>
      </w:r>
    </w:p>
    <w:p>
      <w:pPr>
        <w:pStyle w:val="3"/>
      </w:pPr>
      <w: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>
      <w:pPr>
        <w:pStyle w:val="3"/>
      </w:pPr>
      <w:r>
        <w:br w:type="textWrapping"/>
      </w:r>
      <w:r>
        <w:t>В части внешнего оформления:</w:t>
      </w:r>
    </w:p>
    <w:p>
      <w:pPr>
        <w:pStyle w:val="3"/>
      </w:pPr>
      <w:r>
        <w:br w:type="textWrapping"/>
      </w:r>
      <w:r>
        <w:t>- интерфейсы подсистем должен быть типизированы;</w:t>
      </w:r>
    </w:p>
    <w:p>
      <w:pPr>
        <w:pStyle w:val="3"/>
      </w:pPr>
      <w:r>
        <w:br w:type="textWrapping"/>
      </w:r>
      <w:r>
        <w:t>- должно быть обеспечено наличие локализованного (русскоязычного) интерфейса пользователя;</w:t>
      </w:r>
    </w:p>
    <w:p>
      <w:pPr>
        <w:pStyle w:val="3"/>
        <w:ind w:firstLine="0"/>
      </w:pPr>
      <w:r>
        <w:t xml:space="preserve">- присвоить ссылке на сайт название организации заказчика </w:t>
      </w:r>
    </w:p>
    <w:p>
      <w:pPr>
        <w:pStyle w:val="5"/>
        <w:keepNext w:val="0"/>
      </w:pPr>
      <w:bookmarkStart w:id="26" w:name="__RefHeading___Toc177034366"/>
      <w:bookmarkEnd w:id="26"/>
      <w:r>
        <w:t>Требования к эксплуатации, техническому обслуживанию, ремонту и хранению компонентов системы</w:t>
      </w:r>
    </w:p>
    <w:p>
      <w:pPr>
        <w:pStyle w:val="3"/>
      </w:pPr>
      <w:r>
        <w:t>Эксплуатация не требуется.</w:t>
      </w:r>
    </w:p>
    <w:p>
      <w:pPr>
        <w:pStyle w:val="3"/>
      </w:pPr>
      <w:r>
        <w:t>Хранение файлов строго на выделенном сервере.</w:t>
      </w:r>
    </w:p>
    <w:p>
      <w:pPr>
        <w:pStyle w:val="3"/>
      </w:pPr>
      <w:r>
        <w:t>Своевременная проверка компонентов ПК( 1 раз в месяц)</w:t>
      </w:r>
    </w:p>
    <w:p>
      <w:pPr>
        <w:pStyle w:val="5"/>
        <w:keepNext w:val="0"/>
      </w:pPr>
      <w:bookmarkStart w:id="27" w:name="__RefHeading___Toc177034367"/>
      <w:bookmarkEnd w:id="27"/>
      <w:r>
        <w:t>Требования к защите информации от несанкционированного доступа</w:t>
      </w:r>
    </w:p>
    <w:p>
      <w:pPr>
        <w:pStyle w:val="3"/>
      </w:pPr>
      <w:r>
        <w:t>Обеспечение информационное безопасности должно удовлетворять следующим требованиям:</w:t>
      </w:r>
    </w:p>
    <w:p>
      <w:pPr>
        <w:pStyle w:val="3"/>
      </w:pPr>
      <w:r>
        <w:br w:type="textWrapping"/>
      </w:r>
      <w: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3"/>
      </w:pPr>
      <w:r>
        <w:br w:type="textWrapping"/>
      </w:r>
      <w:r>
        <w:t>- Разграничение прав доступа пользователей (клиентов, сотрудников) Системы должно строиться по принципу "что не разрешено, то запрещено".</w:t>
      </w:r>
    </w:p>
    <w:p>
      <w:pPr>
        <w:pStyle w:val="5"/>
        <w:keepNext w:val="0"/>
      </w:pPr>
      <w:bookmarkStart w:id="28" w:name="__RefHeading___Toc177034368"/>
      <w:bookmarkEnd w:id="28"/>
      <w:r>
        <w:t>Требования по сохранности информации при авариях</w:t>
      </w:r>
    </w:p>
    <w:p>
      <w:pPr>
        <w:pStyle w:val="3"/>
      </w:pPr>
      <w:r>
        <w:t>Средства антивирусной защиты должны быть установлены на всех рабочих местах пользователей и администраторов .Средства антивирусной защиты рабочих местах пользователей и администраторов должны обеспечивать:</w:t>
      </w:r>
      <w:r>
        <w:br w:type="textWrapping"/>
      </w:r>
      <w: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>
        <w:br w:type="textWrapping"/>
      </w:r>
      <w:r>
        <w:t>- централизованную автоматическую инсталляцию клиентского ПО на рабочих местах пользователей и администраторов;</w:t>
      </w:r>
    </w:p>
    <w:p>
      <w:pPr>
        <w:pStyle w:val="3"/>
      </w:pPr>
      <w:r>
        <w:br w:type="textWrapping"/>
      </w:r>
      <w:r>
        <w:t>-ведение журналов вирусной активности;</w:t>
      </w:r>
    </w:p>
    <w:p>
      <w:pPr>
        <w:pStyle w:val="3"/>
      </w:pPr>
      <w:r>
        <w:br w:type="textWrapping"/>
      </w:r>
      <w:r>
        <w:t>- администрирование всех антивирусных продуктов.</w:t>
      </w:r>
    </w:p>
    <w:p>
      <w:pPr>
        <w:pStyle w:val="3"/>
      </w:pPr>
    </w:p>
    <w:p>
      <w:pPr>
        <w:pStyle w:val="5"/>
        <w:keepNext w:val="0"/>
      </w:pPr>
      <w:bookmarkStart w:id="29" w:name="__RefHeading___Toc177034369"/>
      <w:bookmarkEnd w:id="29"/>
      <w:r>
        <w:t>Требования к защите от влияния внешних воздействий</w:t>
      </w:r>
    </w:p>
    <w:p>
      <w:pPr>
        <w:pStyle w:val="3"/>
      </w:pPr>
      <w:r>
        <w:rPr>
          <w:rFonts w:ascii="Roboto" w:hAnsi="Roboto" w:cs="Roboto"/>
          <w:color w:val="212121"/>
        </w:rPr>
        <w:br w:type="textWrapping"/>
      </w:r>
      <w:r>
        <w:t>Требования к радиоэлектронной защите:</w:t>
      </w:r>
    </w:p>
    <w:p>
      <w:pPr>
        <w:pStyle w:val="3"/>
      </w:pPr>
      <w:r>
        <w:br w:type="textWrapping"/>
      </w:r>
      <w: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3"/>
      </w:pPr>
      <w:r>
        <w:br w:type="textWrapping"/>
      </w:r>
      <w:r>
        <w:t>Требования по стойкости, устойчивости и прочности к внешним воздействиям:</w:t>
      </w:r>
      <w:r>
        <w:br w:type="textWrapping"/>
      </w:r>
      <w:r>
        <w:t>- Система должна иметь возможность функционирования при колебаниях напряжения электропитания в пределах от 155 до 265 В (220 ± 20 % - 30 %);</w:t>
      </w:r>
    </w:p>
    <w:p>
      <w:pPr>
        <w:pStyle w:val="3"/>
      </w:pPr>
      <w:r>
        <w:br w:type="textWrapping"/>
      </w:r>
      <w: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>
      <w:pPr>
        <w:pStyle w:val="3"/>
        <w:ind w:firstLine="0"/>
      </w:pPr>
      <w:r>
        <w:t>-Система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>
        <w:br w:type="textWrapping"/>
      </w:r>
      <w: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5"/>
        <w:keepNext w:val="0"/>
      </w:pPr>
      <w:bookmarkStart w:id="30" w:name="__RefHeading___Toc177034370"/>
      <w:bookmarkEnd w:id="30"/>
      <w:r>
        <w:t>Требования к патентной частоте</w:t>
      </w:r>
    </w:p>
    <w:p>
      <w:pPr>
        <w:pStyle w:val="3"/>
        <w:ind w:firstLine="0"/>
      </w:pPr>
      <w:r>
        <w:t>ГК РФ Статья 1345</w:t>
      </w:r>
    </w:p>
    <w:p>
      <w:pPr>
        <w:pStyle w:val="5"/>
        <w:keepNext w:val="0"/>
      </w:pPr>
      <w:bookmarkStart w:id="31" w:name="__RefHeading___Toc177034371"/>
      <w:bookmarkEnd w:id="31"/>
      <w:r>
        <w:t>Требования по стандартизации и унификации</w:t>
      </w:r>
    </w:p>
    <w:p>
      <w:pPr>
        <w:pStyle w:val="3"/>
        <w:ind w:firstLine="0"/>
      </w:pPr>
      <w: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>
      <w:pPr>
        <w:pStyle w:val="5"/>
        <w:keepNext w:val="0"/>
      </w:pPr>
      <w:bookmarkStart w:id="32" w:name="__RefHeading___Toc177034372"/>
      <w:bookmarkEnd w:id="32"/>
      <w:r>
        <w:t>Дополнительные требования</w:t>
      </w:r>
    </w:p>
    <w:p>
      <w:pPr>
        <w:pStyle w:val="3"/>
        <w:ind w:firstLine="0"/>
      </w:pPr>
      <w:r>
        <w:t>Система должна корректно работать во всех браузерах и на всех версиях Windows.</w:t>
      </w:r>
    </w:p>
    <w:p>
      <w:pPr>
        <w:pStyle w:val="4"/>
        <w:keepNext w:val="0"/>
      </w:pPr>
      <w:bookmarkStart w:id="33" w:name="__RefHeading___Toc177034373"/>
      <w:bookmarkEnd w:id="33"/>
      <w:r>
        <w:t>Требования к функциям (задачам), выполняемым системой</w:t>
      </w:r>
    </w:p>
    <w:tbl>
      <w:tblPr>
        <w:tblStyle w:val="13"/>
        <w:tblW w:w="7280" w:type="dxa"/>
        <w:tblInd w:w="10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0"/>
        <w:gridCol w:w="39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00" w:type="dxa"/>
            <w:noWrap w:val="0"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Функция</w:t>
            </w:r>
          </w:p>
        </w:tc>
        <w:tc>
          <w:tcPr>
            <w:tcW w:w="3980" w:type="dxa"/>
            <w:noWrap w:val="0"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Задача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00" w:type="dxa"/>
            <w:vMerge w:val="restart"/>
            <w:noWrap w:val="0"/>
            <w:vAlign w:val="center"/>
          </w:tcPr>
          <w:p>
            <w:pPr>
              <w:pStyle w:val="3"/>
              <w:ind w:firstLine="0"/>
            </w:pPr>
            <w:r>
              <w:t>Анализ введённых команд</w:t>
            </w:r>
          </w:p>
        </w:tc>
        <w:tc>
          <w:tcPr>
            <w:tcW w:w="3980" w:type="dxa"/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3300" w:type="dxa"/>
            <w:vMerge w:val="continue"/>
            <w:noWrap w:val="0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80" w:type="dxa"/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Понятие типа выполняемой команды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300" w:type="dxa"/>
            <w:vMerge w:val="continue"/>
            <w:noWrap w:val="0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80" w:type="dxa"/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3300" w:type="dxa"/>
            <w:vMerge w:val="continue"/>
            <w:noWrap w:val="0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80" w:type="dxa"/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3300" w:type="dxa"/>
            <w:noWrap w:val="0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Послание введённых команд на ПК пользователя</w:t>
            </w:r>
          </w:p>
        </w:tc>
        <w:tc>
          <w:tcPr>
            <w:tcW w:w="3980" w:type="dxa"/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Выполнение заданной пользователем команды на ПК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3300" w:type="dxa"/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80" w:type="dxa"/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>
      <w:pPr>
        <w:pStyle w:val="3"/>
      </w:pPr>
    </w:p>
    <w:p>
      <w:pPr>
        <w:pStyle w:val="4"/>
        <w:keepNext w:val="0"/>
      </w:pPr>
      <w:bookmarkStart w:id="34" w:name="__RefHeading___Toc177034374"/>
      <w:bookmarkEnd w:id="34"/>
      <w:r>
        <w:t>Требования к видам обеспечения</w:t>
      </w:r>
    </w:p>
    <w:p>
      <w:pPr>
        <w:pStyle w:val="5"/>
        <w:keepNext w:val="0"/>
      </w:pPr>
      <w:bookmarkStart w:id="35" w:name="__RefHeading___Toc177034375"/>
      <w:bookmarkEnd w:id="35"/>
      <w:r>
        <w:t>Требования к математическому обеспечению системы</w:t>
      </w:r>
    </w:p>
    <w:p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Н</w:t>
      </w:r>
      <w:r>
        <w:t>е предъявляются.</w:t>
      </w:r>
    </w:p>
    <w:p>
      <w:pPr>
        <w:pStyle w:val="5"/>
        <w:keepNext w:val="0"/>
      </w:pPr>
      <w:bookmarkStart w:id="36" w:name="__RefHeading___Toc177034376"/>
      <w:bookmarkEnd w:id="36"/>
      <w:r>
        <w:t>Требования информационному обеспечению системы</w:t>
      </w:r>
    </w:p>
    <w:p>
      <w:pPr>
        <w:rPr>
          <w:color w:val="212121"/>
          <w:shd w:val="clear" w:color="auto" w:fill="FAFAFA"/>
        </w:rPr>
      </w:pPr>
      <w:r>
        <w:rPr>
          <w:rFonts w:ascii="Roboto" w:hAnsi="Roboto" w:cs="Roboto"/>
          <w:color w:val="212121"/>
        </w:rPr>
        <w:br w:type="textWrapping"/>
      </w:r>
      <w:r>
        <w:rPr>
          <w:color w:val="212121"/>
          <w:shd w:val="clear" w:color="auto" w:fill="FAFAFA"/>
        </w:rPr>
        <w:t>Постоянное хранение информации в базе данных пользователей:</w:t>
      </w:r>
    </w:p>
    <w:p>
      <w:pPr>
        <w:rPr>
          <w:color w:val="212121"/>
          <w:shd w:val="clear" w:color="auto" w:fill="FAFAFA"/>
          <w:lang w:val="en-US"/>
        </w:rPr>
      </w:pPr>
    </w:p>
    <w:p>
      <w:r>
        <w:t>1.AP-ключ</w:t>
      </w:r>
    </w:p>
    <w:p>
      <w:r>
        <w:t>2.ID- пользователя</w:t>
      </w:r>
    </w:p>
    <w:p>
      <w:pPr>
        <w:pStyle w:val="5"/>
        <w:keepNext w:val="0"/>
      </w:pPr>
      <w:bookmarkStart w:id="37" w:name="__RefHeading___Toc177034377"/>
      <w:r>
        <w:t>Требования к лингвистическому обеспечению системы</w:t>
      </w:r>
      <w:bookmarkEnd w:id="37"/>
      <w:r>
        <w:t xml:space="preserve"> </w:t>
      </w:r>
    </w:p>
    <w:p>
      <w:pPr>
        <w:pStyle w:val="3"/>
        <w:rPr>
          <w:rFonts w:hint="default" w:cs="Times New Roman"/>
          <w:color w:val="212121"/>
          <w:sz w:val="24"/>
          <w:szCs w:val="24"/>
          <w:shd w:val="clear" w:color="auto" w:fill="FAFAFA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color w:val="212121"/>
          <w:sz w:val="24"/>
          <w:szCs w:val="24"/>
          <w:shd w:val="clear" w:color="auto" w:fill="FAFAFA"/>
          <w:lang w:val="ru-RU" w:eastAsia="zh-CN" w:bidi="ar-SA"/>
        </w:rPr>
        <w:t xml:space="preserve">При реализации системы должны применяться следующие языки высокого уровня: </w:t>
      </w:r>
      <w:r>
        <w:rPr>
          <w:rFonts w:hint="default" w:ascii="Times New Roman" w:hAnsi="Times New Roman" w:eastAsia="Times New Roman" w:cs="Times New Roman"/>
          <w:color w:val="212121"/>
          <w:sz w:val="24"/>
          <w:szCs w:val="24"/>
          <w:shd w:val="clear" w:color="auto" w:fill="FAFAFA"/>
          <w:lang w:val="en-US" w:eastAsia="zh-CN" w:bidi="ar-SA"/>
        </w:rPr>
        <w:t>Python</w:t>
      </w:r>
      <w:r>
        <w:rPr>
          <w:rFonts w:hint="default" w:cs="Times New Roman"/>
          <w:color w:val="212121"/>
          <w:sz w:val="24"/>
          <w:szCs w:val="24"/>
          <w:shd w:val="clear" w:color="auto" w:fill="FAFAFA"/>
          <w:lang w:val="en-US" w:eastAsia="zh-CN" w:bidi="ar-SA"/>
        </w:rPr>
        <w:t>:</w:t>
      </w:r>
    </w:p>
    <w:p>
      <w:pPr>
        <w:pStyle w:val="3"/>
        <w:rPr>
          <w:rFonts w:hint="default" w:cs="Times New Roman"/>
          <w:color w:val="212121"/>
          <w:sz w:val="24"/>
          <w:szCs w:val="24"/>
          <w:shd w:val="clear" w:color="auto" w:fill="FAFAFA"/>
          <w:lang w:val="ru-RU" w:eastAsia="zh-CN" w:bidi="ar-SA"/>
        </w:rPr>
      </w:pPr>
      <w:r>
        <w:rPr>
          <w:rFonts w:hint="default" w:cs="Times New Roman"/>
          <w:color w:val="212121"/>
          <w:sz w:val="24"/>
          <w:szCs w:val="24"/>
          <w:shd w:val="clear" w:color="auto" w:fill="FAFAFA"/>
          <w:lang w:val="en-US" w:eastAsia="zh-CN" w:bidi="ar-SA"/>
        </w:rPr>
        <w:t xml:space="preserve">-aiogram </w:t>
      </w:r>
      <w:r>
        <w:rPr>
          <w:rFonts w:hint="default" w:cs="Times New Roman"/>
          <w:color w:val="212121"/>
          <w:sz w:val="24"/>
          <w:szCs w:val="24"/>
          <w:shd w:val="clear" w:color="auto" w:fill="FAFAFA"/>
          <w:lang w:val="ru-RU" w:eastAsia="zh-CN" w:bidi="ar-SA"/>
        </w:rPr>
        <w:t>библиотека -- для разработки телеграмм бота</w:t>
      </w:r>
    </w:p>
    <w:p>
      <w:pPr>
        <w:pStyle w:val="3"/>
        <w:rPr>
          <w:rFonts w:hint="default" w:cs="Times New Roman"/>
          <w:color w:val="212121"/>
          <w:sz w:val="24"/>
          <w:szCs w:val="24"/>
          <w:shd w:val="clear" w:color="auto" w:fill="FAFAFA"/>
          <w:lang w:val="ru-RU" w:eastAsia="zh-CN" w:bidi="ar-SA"/>
        </w:rPr>
      </w:pPr>
      <w:r>
        <w:rPr>
          <w:rFonts w:hint="default" w:cs="Times New Roman"/>
          <w:color w:val="212121"/>
          <w:sz w:val="24"/>
          <w:szCs w:val="24"/>
          <w:shd w:val="clear" w:color="auto" w:fill="FAFAFA"/>
          <w:lang w:val="en-US" w:eastAsia="zh-CN" w:bidi="ar-SA"/>
        </w:rPr>
        <w:t xml:space="preserve">-django </w:t>
      </w:r>
      <w:r>
        <w:rPr>
          <w:rFonts w:hint="default" w:cs="Times New Roman"/>
          <w:color w:val="212121"/>
          <w:sz w:val="24"/>
          <w:szCs w:val="24"/>
          <w:shd w:val="clear" w:color="auto" w:fill="FAFAFA"/>
          <w:lang w:val="ru-RU" w:eastAsia="zh-CN" w:bidi="ar-SA"/>
        </w:rPr>
        <w:t>фреймворк-- для разработки сайта-визитки.</w:t>
      </w:r>
    </w:p>
    <w:p>
      <w:pPr>
        <w:pStyle w:val="5"/>
        <w:keepNext w:val="0"/>
      </w:pPr>
      <w:bookmarkStart w:id="38" w:name="__RefHeading___Toc177034378"/>
      <w:bookmarkEnd w:id="38"/>
      <w:r>
        <w:t>Требования к программному обеспечению системы</w:t>
      </w:r>
    </w:p>
    <w:p>
      <w:pPr>
        <w:pStyle w:val="3"/>
      </w:pPr>
      <w:r>
        <w:t>Система должна должна корректно отображаться и работать на большинстве браузрах, в том числе и их мобильных версиях, также работать система должна на каждой операционной системе.</w:t>
      </w:r>
    </w:p>
    <w:p>
      <w:pPr>
        <w:pStyle w:val="5"/>
        <w:keepNext w:val="0"/>
      </w:pPr>
      <w:bookmarkStart w:id="39" w:name="__RefHeading___Toc177034379"/>
      <w:r>
        <w:t>Требования к техническому обеспечению</w:t>
      </w:r>
      <w:bookmarkEnd w:id="39"/>
      <w:r>
        <w:t xml:space="preserve"> </w:t>
      </w:r>
    </w:p>
    <w:p>
      <w:pPr>
        <w:pStyle w:val="3"/>
      </w:pPr>
      <w:r>
        <w:t>Серверная часть из-за своей малой загрузки может быть реализована путем покупки определенного сервиса, который предоставляет доступ к своим вычислительным ресурсам. К вычислительной технике заказчика специфических требований не предъявляется.</w:t>
      </w:r>
    </w:p>
    <w:p>
      <w:pPr>
        <w:pStyle w:val="5"/>
        <w:keepNext w:val="0"/>
      </w:pPr>
      <w:bookmarkStart w:id="40" w:name="__RefHeading___Toc177034380"/>
      <w:bookmarkEnd w:id="40"/>
      <w:r>
        <w:t>Требования к метрологическому обеспечению</w:t>
      </w:r>
    </w:p>
    <w:p>
      <w:pPr>
        <w:pStyle w:val="3"/>
      </w:pPr>
      <w:r>
        <w:t>Не предъявляются.</w:t>
      </w:r>
    </w:p>
    <w:p>
      <w:pPr>
        <w:pStyle w:val="5"/>
        <w:keepNext w:val="0"/>
      </w:pPr>
      <w:bookmarkStart w:id="41" w:name="__RefHeading___Toc177034381"/>
      <w:bookmarkEnd w:id="41"/>
      <w:r>
        <w:t>Требования к организационному обеспечению</w:t>
      </w:r>
    </w:p>
    <w:p>
      <w:pPr>
        <w:pStyle w:val="3"/>
        <w:rPr>
          <w:rFonts w:hint="default"/>
          <w:lang w:val="ru-RU"/>
        </w:rPr>
      </w:pPr>
      <w:r>
        <w:t xml:space="preserve">Заказчик должен загрузить </w:t>
      </w:r>
      <w:r>
        <w:rPr>
          <w:lang w:val="ru-RU"/>
        </w:rPr>
        <w:t>как</w:t>
      </w:r>
      <w:r>
        <w:rPr>
          <w:rFonts w:hint="default"/>
          <w:lang w:val="ru-RU"/>
        </w:rPr>
        <w:t xml:space="preserve"> телегамм бота, так и сайт-визитку на удаленный сервер.</w:t>
      </w:r>
    </w:p>
    <w:p>
      <w:pPr>
        <w:pStyle w:val="2"/>
        <w:numPr>
          <w:ilvl w:val="0"/>
          <w:numId w:val="0"/>
        </w:numPr>
        <w:ind w:left="851" w:firstLine="0"/>
      </w:pPr>
      <w:bookmarkStart w:id="42" w:name="__RefHeading___Toc177034383"/>
      <w:bookmarkEnd w:id="42"/>
      <w:r>
        <w:t>6.СОСТАВ И СОДЕРЖАНИЕ РАБОТ ПО СОЗДАНИЮ (РАЗВИТИЮ) СИСТЕМЫ</w:t>
      </w:r>
    </w:p>
    <w:p>
      <w:pPr>
        <w:pStyle w:val="3"/>
      </w:pPr>
      <w:r>
        <w:t>Работы по созданию системы выполняются в три этапа:</w:t>
      </w:r>
    </w:p>
    <w:p>
      <w:pPr>
        <w:pStyle w:val="3"/>
      </w:pPr>
      <w:r>
        <w:t>Проектирование.</w:t>
      </w:r>
    </w:p>
    <w:p>
      <w:pPr>
        <w:pStyle w:val="3"/>
      </w:pPr>
      <w:r>
        <w:t xml:space="preserve"> Разработка прототипа без дизайна. </w:t>
      </w:r>
    </w:p>
    <w:p>
      <w:pPr>
        <w:pStyle w:val="3"/>
      </w:pPr>
      <w:r>
        <w:t xml:space="preserve">Разработка проекта(продолжительность — минимум </w:t>
      </w:r>
      <w:r>
        <w:rPr>
          <w:rFonts w:hint="default"/>
          <w:lang w:val="ru-RU"/>
        </w:rPr>
        <w:t>2</w:t>
      </w:r>
      <w:r>
        <w:t xml:space="preserve"> месяц</w:t>
      </w:r>
      <w:r>
        <w:rPr>
          <w:lang w:val="ru-RU"/>
        </w:rPr>
        <w:t>а</w:t>
      </w:r>
      <w:r>
        <w:t xml:space="preserve">, максимум </w:t>
      </w:r>
      <w:r>
        <w:rPr>
          <w:rFonts w:hint="default"/>
          <w:lang w:val="ru-RU"/>
        </w:rPr>
        <w:t>3</w:t>
      </w:r>
      <w:r>
        <w:t xml:space="preserve"> месяца).</w:t>
      </w:r>
    </w:p>
    <w:p>
      <w:pPr>
        <w:pStyle w:val="3"/>
      </w:pPr>
    </w:p>
    <w:p>
      <w:pPr>
        <w:pStyle w:val="3"/>
      </w:pPr>
      <w:r>
        <w:t>Конкретные сроки выполнения стадий и этапов разработки:</w:t>
      </w:r>
    </w:p>
    <w:p>
      <w:pPr>
        <w:pStyle w:val="3"/>
      </w:pPr>
      <w:r>
        <w:rPr>
          <w:rFonts w:hint="default"/>
          <w:lang w:val="ru-RU"/>
        </w:rPr>
        <w:t>1</w:t>
      </w:r>
      <w:r>
        <w:t>.</w:t>
      </w:r>
      <w:r>
        <w:rPr>
          <w:rFonts w:hint="default"/>
          <w:lang w:val="ru-RU"/>
        </w:rPr>
        <w:t>3</w:t>
      </w:r>
      <w:r>
        <w:t>.202</w:t>
      </w:r>
      <w:r>
        <w:rPr>
          <w:rFonts w:hint="default"/>
          <w:lang w:val="ru-RU"/>
        </w:rPr>
        <w:t>3</w:t>
      </w:r>
      <w:r>
        <w:t xml:space="preserve"> – </w:t>
      </w:r>
      <w:r>
        <w:rPr>
          <w:rFonts w:hint="default"/>
          <w:lang w:val="ru-RU"/>
        </w:rPr>
        <w:t>10</w:t>
      </w:r>
      <w:r>
        <w:t>.</w:t>
      </w:r>
      <w:r>
        <w:rPr>
          <w:rFonts w:hint="default"/>
          <w:lang w:val="ru-RU"/>
        </w:rPr>
        <w:t>4</w:t>
      </w:r>
      <w:r>
        <w:t>.202</w:t>
      </w:r>
      <w:r>
        <w:rPr>
          <w:rFonts w:hint="default"/>
          <w:lang w:val="ru-RU"/>
        </w:rPr>
        <w:t>3</w:t>
      </w:r>
      <w:r>
        <w:t xml:space="preserve"> проектирование </w:t>
      </w:r>
    </w:p>
    <w:p>
      <w:pPr>
        <w:pStyle w:val="3"/>
        <w:rPr>
          <w:rFonts w:hint="default"/>
          <w:lang w:val="ru-RU"/>
        </w:rPr>
      </w:pPr>
      <w:r>
        <w:t>1</w:t>
      </w:r>
      <w:r>
        <w:rPr>
          <w:rFonts w:hint="default"/>
          <w:lang w:val="ru-RU"/>
        </w:rPr>
        <w:t>0</w:t>
      </w:r>
      <w:r>
        <w:t>.</w:t>
      </w:r>
      <w:r>
        <w:rPr>
          <w:rFonts w:hint="default"/>
          <w:lang w:val="ru-RU"/>
        </w:rPr>
        <w:t>4</w:t>
      </w:r>
      <w:r>
        <w:t>.202</w:t>
      </w:r>
      <w:r>
        <w:rPr>
          <w:rFonts w:hint="default"/>
          <w:lang w:val="ru-RU"/>
        </w:rPr>
        <w:t>3</w:t>
      </w:r>
      <w:r>
        <w:t xml:space="preserve"> – </w:t>
      </w:r>
      <w:r>
        <w:rPr>
          <w:rFonts w:hint="default"/>
          <w:lang w:val="ru-RU"/>
        </w:rPr>
        <w:t>20</w:t>
      </w:r>
      <w:r>
        <w:t>.</w:t>
      </w:r>
      <w:r>
        <w:rPr>
          <w:rFonts w:hint="default"/>
          <w:lang w:val="ru-RU"/>
        </w:rPr>
        <w:t>4</w:t>
      </w:r>
      <w:r>
        <w:t>.202</w:t>
      </w:r>
      <w:r>
        <w:rPr>
          <w:rFonts w:hint="default"/>
          <w:lang w:val="ru-RU"/>
        </w:rPr>
        <w:t>3</w:t>
      </w:r>
      <w:r>
        <w:t xml:space="preserve"> создание </w:t>
      </w:r>
      <w:r>
        <w:rPr>
          <w:lang w:val="ru-RU"/>
        </w:rPr>
        <w:t>дизайна</w:t>
      </w:r>
      <w:r>
        <w:rPr>
          <w:rFonts w:hint="default"/>
          <w:lang w:val="ru-RU"/>
        </w:rPr>
        <w:t xml:space="preserve"> сайта и создание фунцкии входа для разработчиков и для пользователей</w:t>
      </w:r>
    </w:p>
    <w:p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>20</w:t>
      </w:r>
      <w:r>
        <w:t>.</w:t>
      </w:r>
      <w:r>
        <w:rPr>
          <w:rFonts w:hint="default"/>
          <w:lang w:val="ru-RU"/>
        </w:rPr>
        <w:t>4</w:t>
      </w:r>
      <w:r>
        <w:t>.202</w:t>
      </w:r>
      <w:r>
        <w:rPr>
          <w:rFonts w:hint="default"/>
          <w:lang w:val="ru-RU"/>
        </w:rPr>
        <w:t>3</w:t>
      </w:r>
      <w:r>
        <w:t xml:space="preserve"> – </w:t>
      </w:r>
      <w:r>
        <w:rPr>
          <w:rFonts w:hint="default"/>
          <w:lang w:val="ru-RU"/>
        </w:rPr>
        <w:t>30</w:t>
      </w:r>
      <w:r>
        <w:t>.</w:t>
      </w:r>
      <w:r>
        <w:rPr>
          <w:rFonts w:hint="default"/>
          <w:lang w:val="ru-RU"/>
        </w:rPr>
        <w:t>4</w:t>
      </w:r>
      <w:r>
        <w:t>.202</w:t>
      </w:r>
      <w:r>
        <w:rPr>
          <w:rFonts w:hint="default"/>
          <w:lang w:val="ru-RU"/>
        </w:rPr>
        <w:t>3</w:t>
      </w:r>
      <w:r>
        <w:t xml:space="preserve"> </w:t>
      </w:r>
      <w:r>
        <w:rPr>
          <w:lang w:val="ru-RU"/>
        </w:rPr>
        <w:t>перенос</w:t>
      </w:r>
      <w:r>
        <w:rPr>
          <w:rFonts w:hint="default"/>
          <w:lang w:val="ru-RU"/>
        </w:rPr>
        <w:t xml:space="preserve"> половины дизайна на </w:t>
      </w:r>
      <w:r>
        <w:rPr>
          <w:rFonts w:hint="default"/>
          <w:lang w:val="en-US"/>
        </w:rPr>
        <w:t>html</w:t>
      </w:r>
      <w:r>
        <w:rPr>
          <w:rFonts w:hint="default"/>
          <w:lang w:val="ru-RU"/>
        </w:rPr>
        <w:t>, создание функции добавления продуктов в телеграм бота и их рассмотрении</w:t>
      </w:r>
    </w:p>
    <w:p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>1</w:t>
      </w:r>
      <w:r>
        <w:t>.</w:t>
      </w:r>
      <w:r>
        <w:rPr>
          <w:rFonts w:hint="default"/>
          <w:lang w:val="ru-RU"/>
        </w:rPr>
        <w:t>5</w:t>
      </w:r>
      <w:r>
        <w:t>.202</w:t>
      </w:r>
      <w:r>
        <w:rPr>
          <w:rFonts w:hint="default"/>
          <w:lang w:val="ru-RU"/>
        </w:rPr>
        <w:t>3</w:t>
      </w:r>
      <w:r>
        <w:t xml:space="preserve"> – </w:t>
      </w:r>
      <w:r>
        <w:rPr>
          <w:rFonts w:hint="default"/>
          <w:lang w:val="ru-RU"/>
        </w:rPr>
        <w:t>10</w:t>
      </w:r>
      <w:r>
        <w:t>.</w:t>
      </w:r>
      <w:r>
        <w:rPr>
          <w:rFonts w:hint="default"/>
          <w:lang w:val="ru-RU"/>
        </w:rPr>
        <w:t>5</w:t>
      </w:r>
      <w:r>
        <w:t>.202</w:t>
      </w:r>
      <w:r>
        <w:rPr>
          <w:rFonts w:hint="default"/>
          <w:lang w:val="ru-RU"/>
        </w:rPr>
        <w:t>3 завершение работы</w:t>
      </w:r>
    </w:p>
    <w:p>
      <w:pPr>
        <w:pStyle w:val="2"/>
      </w:pPr>
      <w:bookmarkStart w:id="43" w:name="__RefHeading___Toc177034384"/>
      <w:bookmarkEnd w:id="43"/>
      <w:r>
        <w:t>ПОРЯДОК КОНТРОЛЯ И ПРИЕМКИ СИСТЕМЫ</w:t>
      </w:r>
    </w:p>
    <w:p>
      <w:pPr>
        <w:pStyle w:val="4"/>
      </w:pPr>
      <w:bookmarkStart w:id="44" w:name="__RefHeading___Toc177034385"/>
      <w:bookmarkEnd w:id="44"/>
      <w:r>
        <w:t>Виды, состав, объем и методы испытаний системы</w:t>
      </w:r>
    </w:p>
    <w:p>
      <w:pPr>
        <w:pStyle w:val="3"/>
      </w:pPr>
      <w:r>
        <w:t>Система подвергается испытаниям следующих видов:</w:t>
      </w:r>
    </w:p>
    <w:p>
      <w:pPr>
        <w:pStyle w:val="3"/>
      </w:pPr>
      <w:r>
        <w:br w:type="textWrapping"/>
      </w:r>
      <w:r>
        <w:t>1. Предварительные испытания.</w:t>
      </w:r>
    </w:p>
    <w:p>
      <w:pPr>
        <w:pStyle w:val="3"/>
      </w:pPr>
      <w:r>
        <w:br w:type="textWrapping"/>
      </w:r>
      <w:r>
        <w:t>2. Опытная эксплуатация.</w:t>
      </w:r>
    </w:p>
    <w:p>
      <w:pPr>
        <w:pStyle w:val="3"/>
      </w:pPr>
    </w:p>
    <w:p>
      <w:pPr>
        <w:pStyle w:val="3"/>
      </w:pPr>
      <w:r>
        <w:t>Предварительные испытания проводятся на этапе разработки, а также после полного завершения работы над системой</w:t>
      </w:r>
    </w:p>
    <w:p>
      <w:pPr>
        <w:pStyle w:val="3"/>
      </w:pPr>
      <w:r>
        <w:t>Опытная эксплуатация проводится заказчиком, от которого следует вывод о проделанной работе.</w:t>
      </w:r>
    </w:p>
    <w:p>
      <w:pPr>
        <w:pStyle w:val="4"/>
      </w:pPr>
      <w:bookmarkStart w:id="45" w:name="__RefHeading___Toc177034386"/>
      <w:bookmarkEnd w:id="45"/>
      <w:r>
        <w:t>Общие требования к приемке работ по стадиям</w:t>
      </w:r>
    </w:p>
    <w:p>
      <w:r>
        <w:t>На территории Заказчика при предоставлении системы</w:t>
      </w:r>
    </w:p>
    <w:tbl>
      <w:tblPr>
        <w:tblStyle w:val="13"/>
        <w:tblW w:w="17539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0"/>
        <w:gridCol w:w="2680"/>
        <w:gridCol w:w="5249"/>
        <w:gridCol w:w="3700"/>
        <w:gridCol w:w="29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Стадия испытаний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ascii="Roboto" w:hAnsi="Roboto" w:cs="Calibri"/>
                <w:color w:val="000000"/>
              </w:rPr>
            </w:pPr>
            <w:r>
              <w:rPr>
                <w:rFonts w:ascii="Roboto" w:hAnsi="Roboto" w:cs="Calibri"/>
                <w:color w:val="000000"/>
              </w:rPr>
              <w:t>Участники испытаний</w:t>
            </w:r>
          </w:p>
        </w:tc>
        <w:tc>
          <w:tcPr>
            <w:tcW w:w="5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Место и срок проведения</w:t>
            </w:r>
          </w:p>
        </w:tc>
        <w:tc>
          <w:tcPr>
            <w:tcW w:w="3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Порядок согласования документации</w:t>
            </w:r>
          </w:p>
        </w:tc>
        <w:tc>
          <w:tcPr>
            <w:tcW w:w="2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Статус приемочной комиссии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2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Предварительные испытания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Разработчики</w:t>
            </w:r>
          </w:p>
        </w:tc>
        <w:tc>
          <w:tcPr>
            <w:tcW w:w="5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 территории разработчиков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 протяжении разработки системы</w:t>
            </w:r>
          </w:p>
        </w:tc>
        <w:tc>
          <w:tcPr>
            <w:tcW w:w="3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Проведение предварительных испытаний.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Фиксирование выявленных неполадок в Протоколе испытаний.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Устранение выявленных неполадок.</w:t>
            </w:r>
          </w:p>
        </w:tc>
        <w:tc>
          <w:tcPr>
            <w:tcW w:w="2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Тестировщики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0" w:hRule="atLeast"/>
        </w:trPr>
        <w:tc>
          <w:tcPr>
            <w:tcW w:w="2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Опытная эксплуатация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Закачик и разработчики</w:t>
            </w:r>
          </w:p>
        </w:tc>
        <w:tc>
          <w:tcPr>
            <w:tcW w:w="5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 территории Заказчика при предоставлении системы</w:t>
            </w:r>
          </w:p>
        </w:tc>
        <w:tc>
          <w:tcPr>
            <w:tcW w:w="3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Проведение опытной эксплуатации.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Фиксирование выявленных неполадок в Протоколе испытаний.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Устранение выявленных неполадок.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Проверка устранения выявленных неполадок.</w:t>
            </w:r>
          </w:p>
        </w:tc>
        <w:tc>
          <w:tcPr>
            <w:tcW w:w="2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Заказчик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2"/>
      </w:pPr>
      <w:bookmarkStart w:id="46" w:name="__RefHeading___Toc177034390"/>
      <w:bookmarkEnd w:id="46"/>
      <w:r>
        <w:rPr>
          <w:lang w:val="en-US"/>
        </w:rPr>
        <w:t xml:space="preserve"> </w:t>
      </w:r>
      <w:r>
        <w:t>ИСТОЧНИКИ РАЗРАБОТКИ</w:t>
      </w:r>
    </w:p>
    <w:p>
      <w:pPr>
        <w:pStyle w:val="338"/>
        <w:rPr>
          <w:color w:val="000000"/>
        </w:rPr>
      </w:pPr>
      <w:r>
        <w:rPr>
          <w:color w:val="000000"/>
          <w:lang w:val="en-US"/>
        </w:rPr>
        <w:t>PyCharm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python</w:t>
      </w:r>
      <w:r>
        <w:rPr>
          <w:color w:val="000000"/>
        </w:rPr>
        <w:t xml:space="preserve"> 3.11, библиотеки(</w:t>
      </w:r>
      <w:r>
        <w:rPr>
          <w:color w:val="000000"/>
          <w:lang w:val="en-US"/>
        </w:rPr>
        <w:t>aiogram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SQL</w:t>
      </w:r>
      <w:r>
        <w:rPr>
          <w:rFonts w:hint="default"/>
          <w:color w:val="000000"/>
          <w:lang w:val="ru-RU"/>
        </w:rPr>
        <w:t xml:space="preserve">, </w:t>
      </w:r>
      <w:r>
        <w:rPr>
          <w:rFonts w:hint="default"/>
          <w:color w:val="000000"/>
          <w:lang w:val="en-US"/>
        </w:rPr>
        <w:t>django</w:t>
      </w:r>
      <w:r>
        <w:rPr>
          <w:color w:val="000000"/>
        </w:rPr>
        <w:t>).</w:t>
      </w:r>
    </w:p>
    <w:p>
      <w:pPr>
        <w:pStyle w:val="338"/>
        <w:rPr>
          <w:color w:val="000000"/>
        </w:rPr>
      </w:pPr>
      <w:r>
        <w:rPr>
          <w:color w:val="000000"/>
        </w:rPr>
        <w:t>Документации по представленным библиотекам.</w:t>
      </w:r>
    </w:p>
    <w:p>
      <w:pPr>
        <w:pStyle w:val="338"/>
        <w:rPr>
          <w:color w:val="000000"/>
        </w:rPr>
      </w:pPr>
    </w:p>
    <w:p>
      <w:pPr>
        <w:pStyle w:val="338"/>
      </w:pPr>
    </w:p>
    <w:p>
      <w:pPr>
        <w:pStyle w:val="338"/>
      </w:pPr>
    </w:p>
    <w:p>
      <w:pPr>
        <w:pStyle w:val="338"/>
      </w:pPr>
    </w:p>
    <w:p>
      <w:pPr>
        <w:pStyle w:val="338"/>
      </w:pPr>
    </w:p>
    <w:p>
      <w:pPr>
        <w:pStyle w:val="338"/>
      </w:pPr>
    </w:p>
    <w:p>
      <w:pPr>
        <w:pStyle w:val="338"/>
      </w:pPr>
    </w:p>
    <w:p>
      <w:pPr>
        <w:pStyle w:val="338"/>
      </w:pPr>
    </w:p>
    <w:p>
      <w:pPr>
        <w:pStyle w:val="338"/>
      </w:pPr>
    </w:p>
    <w:p>
      <w:pPr>
        <w:pStyle w:val="338"/>
      </w:pPr>
    </w:p>
    <w:p>
      <w:pPr>
        <w:pStyle w:val="338"/>
      </w:pPr>
    </w:p>
    <w:p>
      <w:pPr>
        <w:pStyle w:val="338"/>
      </w:pPr>
    </w:p>
    <w:p>
      <w:pPr>
        <w:pStyle w:val="338"/>
      </w:pPr>
    </w:p>
    <w:p>
      <w:pPr>
        <w:pStyle w:val="338"/>
      </w:pPr>
    </w:p>
    <w:p>
      <w:pPr>
        <w:pStyle w:val="338"/>
      </w:pPr>
    </w:p>
    <w:p>
      <w:pPr>
        <w:pStyle w:val="338"/>
      </w:pPr>
    </w:p>
    <w:p>
      <w:pPr>
        <w:pStyle w:val="338"/>
      </w:pPr>
    </w:p>
    <w:p>
      <w:pPr>
        <w:pStyle w:val="3"/>
        <w:ind w:firstLine="0"/>
      </w:pPr>
      <w:bookmarkStart w:id="47" w:name="_Ref52756232"/>
      <w:bookmarkEnd w:id="47"/>
      <w:bookmarkStart w:id="48" w:name="_Ref52756240"/>
      <w:bookmarkEnd w:id="48"/>
      <w:r>
        <w:t xml:space="preserve">             СОСТАВИЛИ </w:t>
      </w:r>
    </w:p>
    <w:tbl>
      <w:tblPr>
        <w:tblStyle w:val="13"/>
        <w:tblW w:w="4499" w:type="pct"/>
        <w:tblInd w:w="-97" w:type="dxa"/>
        <w:tblLayout w:type="fixed"/>
        <w:tblCellMar>
          <w:top w:w="30" w:type="dxa"/>
          <w:left w:w="45" w:type="dxa"/>
          <w:bottom w:w="30" w:type="dxa"/>
          <w:right w:w="30" w:type="dxa"/>
        </w:tblCellMar>
      </w:tblPr>
      <w:tblGrid>
        <w:gridCol w:w="1948"/>
        <w:gridCol w:w="1950"/>
        <w:gridCol w:w="1950"/>
        <w:gridCol w:w="1128"/>
        <w:gridCol w:w="1254"/>
      </w:tblGrid>
      <w:tr>
        <w:tblPrEx>
          <w:tblCellMar>
            <w:top w:w="30" w:type="dxa"/>
            <w:left w:w="45" w:type="dxa"/>
            <w:bottom w:w="30" w:type="dxa"/>
            <w:right w:w="30" w:type="dxa"/>
          </w:tblCellMar>
        </w:tblPrEx>
        <w:tc>
          <w:tcPr>
            <w:tcW w:w="19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</w:pPr>
            <w:r>
              <w:t>Наименование организации, предприятия</w:t>
            </w:r>
          </w:p>
        </w:tc>
        <w:tc>
          <w:tcPr>
            <w:tcW w:w="19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</w:pPr>
            <w:r>
              <w:t>Должность исполнителя</w:t>
            </w:r>
          </w:p>
        </w:tc>
        <w:tc>
          <w:tcPr>
            <w:tcW w:w="19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</w:pPr>
            <w:r>
              <w:t>Фамилия имя, отчество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</w:pPr>
            <w:r>
              <w:t>Подпись</w:t>
            </w:r>
          </w:p>
        </w:tc>
        <w:tc>
          <w:tcPr>
            <w:tcW w:w="1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</w:pPr>
            <w:r>
              <w:t>Дата</w:t>
            </w:r>
          </w:p>
        </w:tc>
      </w:tr>
      <w:tr>
        <w:tblPrEx>
          <w:tblCellMar>
            <w:top w:w="30" w:type="dxa"/>
            <w:left w:w="45" w:type="dxa"/>
            <w:bottom w:w="30" w:type="dxa"/>
            <w:right w:w="30" w:type="dxa"/>
          </w:tblCellMar>
        </w:tblPrEx>
        <w:tc>
          <w:tcPr>
            <w:tcW w:w="19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</w:pPr>
            <w:r>
              <w:t> ДГТУ</w:t>
            </w:r>
          </w:p>
        </w:tc>
        <w:tc>
          <w:tcPr>
            <w:tcW w:w="19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  <w:rPr>
                <w:rFonts w:hint="default"/>
                <w:lang w:val="ru-RU"/>
              </w:rPr>
            </w:pPr>
            <w:r>
              <w:t> Разработчик</w:t>
            </w:r>
            <w:r>
              <w:rPr>
                <w:rFonts w:hint="default"/>
                <w:lang w:val="ru-RU"/>
              </w:rPr>
              <w:t xml:space="preserve"> бота</w:t>
            </w:r>
          </w:p>
        </w:tc>
        <w:tc>
          <w:tcPr>
            <w:tcW w:w="19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  <w:rPr>
                <w:rFonts w:hint="default"/>
                <w:lang w:val="ru-RU"/>
              </w:rPr>
            </w:pPr>
            <w:r>
              <w:rPr>
                <w:lang w:val="ru-RU"/>
              </w:rPr>
              <w:t>Жохов</w:t>
            </w:r>
            <w:r>
              <w:rPr>
                <w:rFonts w:hint="default"/>
                <w:lang w:val="ru-RU"/>
              </w:rPr>
              <w:t xml:space="preserve"> С.С.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</w:pPr>
            <w:r>
              <w:t> </w:t>
            </w:r>
          </w:p>
        </w:tc>
        <w:tc>
          <w:tcPr>
            <w:tcW w:w="1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</w:pPr>
            <w:r>
              <w:t> 09.03.2023</w:t>
            </w:r>
          </w:p>
        </w:tc>
      </w:tr>
      <w:tr>
        <w:tblPrEx>
          <w:tblCellMar>
            <w:top w:w="30" w:type="dxa"/>
            <w:left w:w="45" w:type="dxa"/>
            <w:bottom w:w="30" w:type="dxa"/>
            <w:right w:w="30" w:type="dxa"/>
          </w:tblCellMar>
        </w:tblPrEx>
        <w:tc>
          <w:tcPr>
            <w:tcW w:w="19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</w:pPr>
            <w:r>
              <w:t>ДГТУ</w:t>
            </w:r>
          </w:p>
        </w:tc>
        <w:tc>
          <w:tcPr>
            <w:tcW w:w="19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дизайнер</w:t>
            </w:r>
          </w:p>
        </w:tc>
        <w:tc>
          <w:tcPr>
            <w:tcW w:w="19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  <w:rPr>
                <w:rFonts w:hint="default"/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Беляев</w:t>
            </w:r>
            <w:r>
              <w:rPr>
                <w:rFonts w:hint="default"/>
                <w:lang w:val="ru-RU"/>
              </w:rPr>
              <w:t xml:space="preserve"> Д.Н.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</w:pPr>
          </w:p>
        </w:tc>
        <w:tc>
          <w:tcPr>
            <w:tcW w:w="1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</w:pPr>
            <w:r>
              <w:t xml:space="preserve"> 09.03.2023</w:t>
            </w:r>
          </w:p>
        </w:tc>
      </w:tr>
      <w:tr>
        <w:tblPrEx>
          <w:tblCellMar>
            <w:top w:w="30" w:type="dxa"/>
            <w:left w:w="45" w:type="dxa"/>
            <w:bottom w:w="30" w:type="dxa"/>
            <w:right w:w="30" w:type="dxa"/>
          </w:tblCellMar>
        </w:tblPrEx>
        <w:tc>
          <w:tcPr>
            <w:tcW w:w="19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  <w:ind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val="ru-RU" w:eastAsia="zh-CN" w:bidi="ar-SA"/>
              </w:rPr>
            </w:pPr>
            <w:r>
              <w:t>ДГТУ</w:t>
            </w:r>
          </w:p>
        </w:tc>
        <w:tc>
          <w:tcPr>
            <w:tcW w:w="19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  <w:ind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val="ru-RU" w:eastAsia="zh-CN" w:bidi="ar-SA"/>
              </w:rPr>
            </w:pPr>
            <w:r>
              <w:t>Разработчик</w:t>
            </w:r>
            <w:r>
              <w:rPr>
                <w:rFonts w:hint="default"/>
                <w:lang w:val="ru-RU"/>
              </w:rPr>
              <w:t xml:space="preserve"> сайта</w:t>
            </w:r>
          </w:p>
        </w:tc>
        <w:tc>
          <w:tcPr>
            <w:tcW w:w="19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  <w:ind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lang w:val="ru-RU"/>
              </w:rPr>
              <w:t>Акимов</w:t>
            </w:r>
            <w:r>
              <w:rPr>
                <w:rFonts w:hint="default"/>
                <w:lang w:val="ru-RU"/>
              </w:rPr>
              <w:t xml:space="preserve"> Д.Н.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  <w:ind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val="ru-RU" w:eastAsia="zh-CN" w:bidi="ar-SA"/>
              </w:rPr>
            </w:pPr>
          </w:p>
        </w:tc>
        <w:tc>
          <w:tcPr>
            <w:tcW w:w="1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  <w:ind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val="ru-RU" w:eastAsia="zh-CN" w:bidi="ar-SA"/>
              </w:rPr>
            </w:pPr>
            <w:r>
              <w:t xml:space="preserve"> 09.03.2023</w:t>
            </w:r>
          </w:p>
        </w:tc>
      </w:tr>
      <w:tr>
        <w:tblPrEx>
          <w:tblCellMar>
            <w:top w:w="30" w:type="dxa"/>
            <w:left w:w="45" w:type="dxa"/>
            <w:bottom w:w="30" w:type="dxa"/>
            <w:right w:w="30" w:type="dxa"/>
          </w:tblCellMar>
        </w:tblPrEx>
        <w:tc>
          <w:tcPr>
            <w:tcW w:w="19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  <w:ind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val="ru-RU" w:eastAsia="zh-CN" w:bidi="ar-SA"/>
              </w:rPr>
            </w:pPr>
            <w:r>
              <w:t>ДГТУ</w:t>
            </w:r>
          </w:p>
        </w:tc>
        <w:tc>
          <w:tcPr>
            <w:tcW w:w="19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  <w:ind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val="ru-RU" w:eastAsia="zh-CN" w:bidi="ar-SA"/>
              </w:rPr>
            </w:pPr>
            <w:r>
              <w:t>Разработчик</w:t>
            </w:r>
            <w:r>
              <w:rPr>
                <w:rFonts w:hint="default"/>
                <w:lang w:val="ru-RU"/>
              </w:rPr>
              <w:t xml:space="preserve"> бота</w:t>
            </w:r>
          </w:p>
        </w:tc>
        <w:tc>
          <w:tcPr>
            <w:tcW w:w="19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  <w:ind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val="ru-RU" w:eastAsia="zh-CN" w:bidi="ar-SA"/>
              </w:rPr>
            </w:pPr>
            <w:r>
              <w:t xml:space="preserve"> </w:t>
            </w:r>
            <w:r>
              <w:rPr>
                <w:lang w:val="ru-RU"/>
              </w:rPr>
              <w:t>Набоков</w:t>
            </w:r>
            <w:r>
              <w:rPr>
                <w:rFonts w:hint="default"/>
                <w:lang w:val="ru-RU"/>
              </w:rPr>
              <w:t xml:space="preserve"> Н.К.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  <w:ind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val="ru-RU" w:eastAsia="zh-CN" w:bidi="ar-SA"/>
              </w:rPr>
            </w:pPr>
          </w:p>
        </w:tc>
        <w:tc>
          <w:tcPr>
            <w:tcW w:w="1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  <w:ind w:firstLine="0" w:firstLineChars="0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val="ru-RU" w:eastAsia="zh-CN" w:bidi="ar-SA"/>
              </w:rPr>
            </w:pPr>
            <w:r>
              <w:t xml:space="preserve"> 09.03.2023</w:t>
            </w:r>
          </w:p>
        </w:tc>
      </w:tr>
    </w:tbl>
    <w:p>
      <w:pPr>
        <w:pStyle w:val="3"/>
      </w:pPr>
      <w:r>
        <w:t xml:space="preserve">СОГЛАСОВАНО </w:t>
      </w:r>
    </w:p>
    <w:tbl>
      <w:tblPr>
        <w:tblStyle w:val="13"/>
        <w:tblW w:w="4500" w:type="pct"/>
        <w:tblInd w:w="-97" w:type="dxa"/>
        <w:tblLayout w:type="fixed"/>
        <w:tblCellMar>
          <w:top w:w="30" w:type="dxa"/>
          <w:left w:w="45" w:type="dxa"/>
          <w:bottom w:w="30" w:type="dxa"/>
          <w:right w:w="30" w:type="dxa"/>
        </w:tblCellMar>
      </w:tblPr>
      <w:tblGrid>
        <w:gridCol w:w="2053"/>
        <w:gridCol w:w="2054"/>
        <w:gridCol w:w="2054"/>
        <w:gridCol w:w="1233"/>
        <w:gridCol w:w="837"/>
      </w:tblGrid>
      <w:tr>
        <w:tblPrEx>
          <w:tblCellMar>
            <w:top w:w="30" w:type="dxa"/>
            <w:left w:w="45" w:type="dxa"/>
            <w:bottom w:w="30" w:type="dxa"/>
            <w:right w:w="30" w:type="dxa"/>
          </w:tblCellMar>
        </w:tblPrEx>
        <w:tc>
          <w:tcPr>
            <w:tcW w:w="20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</w:pPr>
            <w:r>
              <w:t>Наименование организации, предприятия</w:t>
            </w:r>
          </w:p>
        </w:tc>
        <w:tc>
          <w:tcPr>
            <w:tcW w:w="20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</w:pPr>
            <w:r>
              <w:t>Должность исполнителя</w:t>
            </w:r>
          </w:p>
        </w:tc>
        <w:tc>
          <w:tcPr>
            <w:tcW w:w="20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</w:pPr>
            <w:r>
              <w:t>Фамилия имя, отчество</w:t>
            </w:r>
          </w:p>
        </w:tc>
        <w:tc>
          <w:tcPr>
            <w:tcW w:w="12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</w:pPr>
            <w:r>
              <w:t>Подпись</w:t>
            </w:r>
          </w:p>
        </w:tc>
        <w:tc>
          <w:tcPr>
            <w:tcW w:w="8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</w:pPr>
            <w:r>
              <w:t>Дата</w:t>
            </w:r>
          </w:p>
        </w:tc>
      </w:tr>
      <w:tr>
        <w:tblPrEx>
          <w:tblCellMar>
            <w:top w:w="30" w:type="dxa"/>
            <w:left w:w="45" w:type="dxa"/>
            <w:bottom w:w="30" w:type="dxa"/>
            <w:right w:w="30" w:type="dxa"/>
          </w:tblCellMar>
        </w:tblPrEx>
        <w:trPr>
          <w:trHeight w:val="628" w:hRule="atLeast"/>
        </w:trPr>
        <w:tc>
          <w:tcPr>
            <w:tcW w:w="20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</w:pPr>
            <w:r>
              <w:t> </w:t>
            </w:r>
          </w:p>
        </w:tc>
        <w:tc>
          <w:tcPr>
            <w:tcW w:w="20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</w:pPr>
            <w:r>
              <w:t> </w:t>
            </w:r>
          </w:p>
        </w:tc>
        <w:tc>
          <w:tcPr>
            <w:tcW w:w="20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</w:pPr>
            <w:r>
              <w:t> </w:t>
            </w:r>
          </w:p>
        </w:tc>
        <w:tc>
          <w:tcPr>
            <w:tcW w:w="12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</w:pPr>
            <w:r>
              <w:t> </w:t>
            </w:r>
          </w:p>
        </w:tc>
        <w:tc>
          <w:tcPr>
            <w:tcW w:w="8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bottom"/>
          </w:tcPr>
          <w:p>
            <w:pPr>
              <w:pStyle w:val="343"/>
            </w:pPr>
            <w:r>
              <w:t> </w:t>
            </w:r>
          </w:p>
        </w:tc>
      </w:tr>
    </w:tbl>
    <w:p>
      <w:pPr>
        <w:pStyle w:val="3"/>
      </w:pPr>
    </w:p>
    <w:sectPr>
      <w:headerReference r:id="rId4" w:type="first"/>
      <w:footerReference r:id="rId6" w:type="first"/>
      <w:headerReference r:id="rId3" w:type="default"/>
      <w:footerReference r:id="rId5" w:type="default"/>
      <w:type w:val="oddPage"/>
      <w:pgSz w:w="11906" w:h="16838"/>
      <w:pgMar w:top="1134" w:right="1134" w:bottom="1134" w:left="1701" w:header="709" w:footer="709" w:gutter="0"/>
      <w:cols w:space="1701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">
    <w:altName w:val="SimSun"/>
    <w:panose1 w:val="020B0603030804020204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 PAGE </w:instrText>
    </w:r>
    <w:r>
      <w:rPr>
        <w:rStyle w:val="24"/>
      </w:rPr>
      <w:fldChar w:fldCharType="separate"/>
    </w:r>
    <w:r>
      <w:rPr>
        <w:rStyle w:val="24"/>
      </w:rPr>
      <w:t>5</w:t>
    </w:r>
    <w:r>
      <w:rPr>
        <w:rStyle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0"/>
        </w:tabs>
        <w:ind w:left="1571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pStyle w:val="350"/>
      <w:lvlText w:val=""/>
      <w:lvlJc w:val="left"/>
      <w:pPr>
        <w:tabs>
          <w:tab w:val="left" w:pos="1571"/>
        </w:tabs>
        <w:ind w:left="1571" w:hanging="358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pStyle w:val="344"/>
      <w:lvlText w:val="–"/>
      <w:lvlJc w:val="left"/>
      <w:pPr>
        <w:tabs>
          <w:tab w:val="left" w:pos="1620"/>
        </w:tabs>
        <w:ind w:left="1620" w:hanging="76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851" w:firstLine="0"/>
      </w:pPr>
    </w:lvl>
    <w:lvl w:ilvl="1" w:tentative="0">
      <w:start w:val="1"/>
      <w:numFmt w:val="decimal"/>
      <w:pStyle w:val="4"/>
      <w:suff w:val="space"/>
      <w:lvlText w:val="%1.%2"/>
      <w:lvlJc w:val="left"/>
      <w:pPr>
        <w:tabs>
          <w:tab w:val="left" w:pos="0"/>
        </w:tabs>
        <w:ind w:left="851" w:firstLine="0"/>
      </w:pPr>
    </w:lvl>
    <w:lvl w:ilvl="2" w:tentative="0">
      <w:start w:val="1"/>
      <w:numFmt w:val="decimal"/>
      <w:pStyle w:val="5"/>
      <w:suff w:val="space"/>
      <w:lvlText w:val="%1.%2.%3"/>
      <w:lvlJc w:val="left"/>
      <w:pPr>
        <w:tabs>
          <w:tab w:val="left" w:pos="0"/>
        </w:tabs>
        <w:ind w:left="1417" w:firstLine="0"/>
      </w:pPr>
    </w:lvl>
    <w:lvl w:ilvl="3" w:tentative="0">
      <w:start w:val="1"/>
      <w:numFmt w:val="decimal"/>
      <w:pStyle w:val="6"/>
      <w:suff w:val="space"/>
      <w:lvlText w:val="%1.%2.%3.%4"/>
      <w:lvlJc w:val="left"/>
      <w:pPr>
        <w:tabs>
          <w:tab w:val="left" w:pos="0"/>
        </w:tabs>
        <w:ind w:left="851" w:firstLine="0"/>
      </w:pPr>
    </w:lvl>
    <w:lvl w:ilvl="4" w:tentative="0">
      <w:start w:val="1"/>
      <w:numFmt w:val="decimal"/>
      <w:pStyle w:val="7"/>
      <w:suff w:val="space"/>
      <w:lvlText w:val="%1.%2.%3.%4.%5"/>
      <w:lvlJc w:val="left"/>
      <w:pPr>
        <w:tabs>
          <w:tab w:val="left" w:pos="0"/>
        </w:tabs>
        <w:ind w:left="851" w:firstLine="0"/>
      </w:pPr>
    </w:lvl>
    <w:lvl w:ilvl="5" w:tentative="0">
      <w:start w:val="1"/>
      <w:numFmt w:val="decimal"/>
      <w:pStyle w:val="8"/>
      <w:suff w:val="space"/>
      <w:lvlText w:val="%1.%2.%3.%4.%5.%6"/>
      <w:lvlJc w:val="left"/>
      <w:pPr>
        <w:tabs>
          <w:tab w:val="left" w:pos="0"/>
        </w:tabs>
        <w:ind w:left="851" w:firstLine="0"/>
      </w:pPr>
    </w:lvl>
    <w:lvl w:ilvl="6" w:tentative="0">
      <w:start w:val="1"/>
      <w:numFmt w:val="decimal"/>
      <w:pStyle w:val="9"/>
      <w:suff w:val="space"/>
      <w:lvlText w:val="%1.%2.%3.%4.%5.%6.%7"/>
      <w:lvlJc w:val="left"/>
      <w:pPr>
        <w:tabs>
          <w:tab w:val="left" w:pos="0"/>
        </w:tabs>
        <w:ind w:left="851" w:firstLine="0"/>
      </w:pPr>
    </w:lvl>
    <w:lvl w:ilvl="7" w:tentative="0">
      <w:start w:val="1"/>
      <w:numFmt w:val="decimal"/>
      <w:pStyle w:val="10"/>
      <w:suff w:val="space"/>
      <w:lvlText w:val="%1.%2.%3.%4.%5.%6.%7.%8"/>
      <w:lvlJc w:val="left"/>
      <w:pPr>
        <w:tabs>
          <w:tab w:val="left" w:pos="0"/>
        </w:tabs>
        <w:ind w:left="851" w:firstLine="0"/>
      </w:pPr>
    </w:lvl>
    <w:lvl w:ilvl="8" w:tentative="0">
      <w:start w:val="1"/>
      <w:numFmt w:val="decimal"/>
      <w:pStyle w:val="11"/>
      <w:suff w:val="space"/>
      <w:lvlText w:val="%1.%2.%3.%4.%5.%6.%7.%8.%9"/>
      <w:lvlJc w:val="left"/>
      <w:pPr>
        <w:tabs>
          <w:tab w:val="left" w:pos="0"/>
        </w:tabs>
        <w:ind w:left="851" w:firstLine="0"/>
      </w:p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)"/>
      <w:lvlJc w:val="left"/>
      <w:pPr>
        <w:tabs>
          <w:tab w:val="left" w:pos="0"/>
        </w:tabs>
        <w:ind w:left="1211" w:hanging="360"/>
      </w:pPr>
      <w:rPr>
        <w:color w:val="0D0D0D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pStyle w:val="345"/>
      <w:lvlText w:val="%1."/>
      <w:lvlJc w:val="left"/>
      <w:pPr>
        <w:tabs>
          <w:tab w:val="left" w:pos="1571"/>
        </w:tabs>
        <w:ind w:left="1571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B2110"/>
    <w:rsid w:val="225A264C"/>
    <w:rsid w:val="24733104"/>
    <w:rsid w:val="3C3A521C"/>
    <w:rsid w:val="61B47FF5"/>
    <w:rsid w:val="78C9720B"/>
    <w:rsid w:val="79200E3F"/>
    <w:rsid w:val="7E8108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DejaVu Sans" w:cs="DejaVu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hint="default"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2">
    <w:name w:val="heading 1"/>
    <w:basedOn w:val="3"/>
    <w:next w:val="3"/>
    <w:qFormat/>
    <w:uiPriority w:val="0"/>
    <w:pPr>
      <w:keepNext/>
      <w:pageBreakBefore/>
      <w:numPr>
        <w:ilvl w:val="0"/>
        <w:numId w:val="1"/>
      </w:numPr>
      <w:spacing w:before="240" w:after="60"/>
      <w:outlineLvl w:val="0"/>
    </w:pPr>
    <w:rPr>
      <w:b/>
      <w:bCs/>
      <w:caps/>
      <w:sz w:val="28"/>
      <w:szCs w:val="28"/>
    </w:rPr>
  </w:style>
  <w:style w:type="paragraph" w:styleId="4">
    <w:name w:val="heading 2"/>
    <w:basedOn w:val="3"/>
    <w:next w:val="3"/>
    <w:qFormat/>
    <w:uiPriority w:val="0"/>
    <w:pPr>
      <w:keepNext/>
      <w:numPr>
        <w:ilvl w:val="1"/>
        <w:numId w:val="1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5">
    <w:name w:val="heading 3"/>
    <w:basedOn w:val="3"/>
    <w:next w:val="3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6">
    <w:name w:val="heading 4"/>
    <w:basedOn w:val="3"/>
    <w:next w:val="3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7">
    <w:name w:val="heading 5"/>
    <w:basedOn w:val="3"/>
    <w:next w:val="3"/>
    <w:qFormat/>
    <w:uiPriority w:val="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1"/>
    <w:basedOn w:val="1"/>
    <w:qFormat/>
    <w:uiPriority w:val="0"/>
    <w:pPr>
      <w:spacing w:line="360" w:lineRule="auto"/>
      <w:ind w:firstLine="851"/>
      <w:jc w:val="both"/>
    </w:pPr>
  </w:style>
  <w:style w:type="paragraph" w:styleId="14">
    <w:name w:val="Body Text"/>
    <w:basedOn w:val="1"/>
    <w:uiPriority w:val="0"/>
    <w:pPr>
      <w:spacing w:before="0" w:after="140" w:line="276" w:lineRule="auto"/>
    </w:pPr>
  </w:style>
  <w:style w:type="paragraph" w:styleId="1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character" w:styleId="16">
    <w:name w:val="endnote reference"/>
    <w:semiHidden/>
    <w:unhideWhenUsed/>
    <w:uiPriority w:val="99"/>
    <w:rPr>
      <w:vertAlign w:val="superscript"/>
    </w:rPr>
  </w:style>
  <w:style w:type="paragraph" w:styleId="17">
    <w:name w:val="endnote text"/>
    <w:basedOn w:val="1"/>
    <w:link w:val="185"/>
    <w:semiHidden/>
    <w:unhideWhenUsed/>
    <w:uiPriority w:val="99"/>
    <w:pPr>
      <w:spacing w:after="0" w:line="240" w:lineRule="auto"/>
    </w:pPr>
    <w:rPr>
      <w:sz w:val="20"/>
    </w:rPr>
  </w:style>
  <w:style w:type="paragraph" w:styleId="18">
    <w:name w:val="footer"/>
    <w:basedOn w:val="1"/>
    <w:uiPriority w:val="0"/>
    <w:pPr>
      <w:tabs>
        <w:tab w:val="center" w:pos="4677"/>
        <w:tab w:val="right" w:pos="9355"/>
      </w:tabs>
    </w:pPr>
  </w:style>
  <w:style w:type="character" w:styleId="19">
    <w:name w:val="footnote reference"/>
    <w:unhideWhenUsed/>
    <w:uiPriority w:val="99"/>
    <w:rPr>
      <w:vertAlign w:val="superscript"/>
    </w:rPr>
  </w:style>
  <w:style w:type="paragraph" w:styleId="20">
    <w:name w:val="footnote text"/>
    <w:basedOn w:val="1"/>
    <w:link w:val="184"/>
    <w:semiHidden/>
    <w:unhideWhenUsed/>
    <w:uiPriority w:val="99"/>
    <w:pPr>
      <w:spacing w:after="40" w:line="240" w:lineRule="auto"/>
    </w:pPr>
    <w:rPr>
      <w:sz w:val="18"/>
    </w:rPr>
  </w:style>
  <w:style w:type="paragraph" w:styleId="21">
    <w:name w:val="header"/>
    <w:basedOn w:val="1"/>
    <w:uiPriority w:val="0"/>
    <w:pPr>
      <w:tabs>
        <w:tab w:val="center" w:pos="4677"/>
        <w:tab w:val="right" w:pos="9355"/>
      </w:tabs>
    </w:pPr>
  </w:style>
  <w:style w:type="character" w:styleId="22">
    <w:name w:val="Hyperlink"/>
    <w:uiPriority w:val="0"/>
    <w:rPr>
      <w:color w:val="0000FF"/>
      <w:u w:val="single"/>
    </w:rPr>
  </w:style>
  <w:style w:type="paragraph" w:styleId="23">
    <w:name w:val="List"/>
    <w:basedOn w:val="14"/>
    <w:uiPriority w:val="0"/>
  </w:style>
  <w:style w:type="character" w:styleId="24">
    <w:name w:val="page number"/>
    <w:basedOn w:val="25"/>
    <w:uiPriority w:val="0"/>
  </w:style>
  <w:style w:type="character" w:customStyle="1" w:styleId="25">
    <w:name w:val="Основной шрифт абзаца"/>
    <w:qFormat/>
    <w:uiPriority w:val="0"/>
  </w:style>
  <w:style w:type="paragraph" w:styleId="26">
    <w:name w:val="Subtitle"/>
    <w:basedOn w:val="1"/>
    <w:next w:val="1"/>
    <w:link w:val="51"/>
    <w:qFormat/>
    <w:uiPriority w:val="11"/>
    <w:pPr>
      <w:spacing w:before="200" w:after="200"/>
    </w:pPr>
    <w:rPr>
      <w:sz w:val="24"/>
      <w:szCs w:val="24"/>
    </w:rPr>
  </w:style>
  <w:style w:type="table" w:styleId="27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9">
    <w:name w:val="Title"/>
    <w:basedOn w:val="1"/>
    <w:next w:val="1"/>
    <w:link w:val="50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0">
    <w:name w:val="toc 1"/>
    <w:basedOn w:val="1"/>
    <w:next w:val="1"/>
    <w:uiPriority w:val="0"/>
    <w:pPr>
      <w:tabs>
        <w:tab w:val="right" w:pos="9061"/>
      </w:tabs>
    </w:pPr>
  </w:style>
  <w:style w:type="paragraph" w:styleId="31">
    <w:name w:val="toc 2"/>
    <w:basedOn w:val="1"/>
    <w:next w:val="1"/>
    <w:uiPriority w:val="0"/>
    <w:pPr>
      <w:ind w:left="240" w:firstLine="0"/>
    </w:pPr>
  </w:style>
  <w:style w:type="paragraph" w:styleId="32">
    <w:name w:val="toc 3"/>
    <w:basedOn w:val="1"/>
    <w:next w:val="1"/>
    <w:uiPriority w:val="0"/>
    <w:pPr>
      <w:ind w:left="480" w:firstLine="0"/>
    </w:pPr>
  </w:style>
  <w:style w:type="paragraph" w:styleId="33">
    <w:name w:val="toc 4"/>
    <w:basedOn w:val="1"/>
    <w:next w:val="1"/>
    <w:uiPriority w:val="0"/>
    <w:pPr>
      <w:ind w:left="851" w:firstLine="0"/>
    </w:pPr>
  </w:style>
  <w:style w:type="paragraph" w:styleId="34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5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6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7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8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9">
    <w:name w:val="Heading 1 Char"/>
    <w:uiPriority w:val="9"/>
    <w:rPr>
      <w:rFonts w:ascii="Arial" w:hAnsi="Arial" w:eastAsia="Arial" w:cs="Arial"/>
      <w:sz w:val="40"/>
      <w:szCs w:val="40"/>
    </w:rPr>
  </w:style>
  <w:style w:type="character" w:customStyle="1" w:styleId="40">
    <w:name w:val="Heading 2 Char"/>
    <w:uiPriority w:val="9"/>
    <w:rPr>
      <w:rFonts w:ascii="Arial" w:hAnsi="Arial" w:eastAsia="Arial" w:cs="Arial"/>
      <w:sz w:val="34"/>
    </w:rPr>
  </w:style>
  <w:style w:type="character" w:customStyle="1" w:styleId="41">
    <w:name w:val="Heading 3 Char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2">
    <w:name w:val="Heading 4 Char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3">
    <w:name w:val="Heading 5 Char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4">
    <w:name w:val="Heading 6 Char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5">
    <w:name w:val="Heading 7 Char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6">
    <w:name w:val="Heading 8 Char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7">
    <w:name w:val="Heading 9 Char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after="0" w:line="240" w:lineRule="auto"/>
    </w:pPr>
    <w:rPr>
      <w:rFonts w:hint="default" w:ascii="Times New Roman" w:hAnsi="Times New Roman" w:eastAsia="DejaVu Sans" w:cs="DejaVu Sans"/>
      <w:sz w:val="24"/>
      <w:szCs w:val="24"/>
      <w:lang w:val="en-US" w:eastAsia="zh-CN" w:bidi="hi-IN"/>
    </w:rPr>
  </w:style>
  <w:style w:type="character" w:customStyle="1" w:styleId="50">
    <w:name w:val="Title Char"/>
    <w:link w:val="29"/>
    <w:uiPriority w:val="10"/>
    <w:rPr>
      <w:sz w:val="48"/>
      <w:szCs w:val="48"/>
    </w:rPr>
  </w:style>
  <w:style w:type="character" w:customStyle="1" w:styleId="51">
    <w:name w:val="Subtitle Char"/>
    <w:link w:val="26"/>
    <w:uiPriority w:val="11"/>
    <w:rPr>
      <w:sz w:val="24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</w:rPr>
  </w:style>
  <w:style w:type="character" w:customStyle="1" w:styleId="53">
    <w:name w:val="Quote Char"/>
    <w:link w:val="52"/>
    <w:uiPriority w:val="29"/>
    <w:rPr>
      <w:i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5">
    <w:name w:val="Intense Quote Char"/>
    <w:link w:val="54"/>
    <w:uiPriority w:val="30"/>
    <w:rPr>
      <w:i/>
    </w:rPr>
  </w:style>
  <w:style w:type="character" w:customStyle="1" w:styleId="56">
    <w:name w:val="Header Char"/>
    <w:uiPriority w:val="99"/>
  </w:style>
  <w:style w:type="character" w:customStyle="1" w:styleId="57">
    <w:name w:val="Footer Char"/>
    <w:uiPriority w:val="99"/>
  </w:style>
  <w:style w:type="character" w:customStyle="1" w:styleId="58">
    <w:name w:val="Caption Char"/>
    <w:uiPriority w:val="99"/>
  </w:style>
  <w:style w:type="table" w:customStyle="1" w:styleId="59">
    <w:name w:val="Table Grid Light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3">
    <w:name w:val="Plain Table 4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4">
    <w:name w:val="Plain Table 5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5">
    <w:name w:val="Grid Table 1 Light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3">
    <w:name w:val="Grid Table 2 - Accent 1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4">
    <w:name w:val="Grid Table 2 - Accent 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5">
    <w:name w:val="Grid Table 2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6">
    <w:name w:val="Grid Table 2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7">
    <w:name w:val="Grid Table 2 - Accent 5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8">
    <w:name w:val="Grid Table 2 - Accent 6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9">
    <w:name w:val="Grid Table 3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0">
    <w:name w:val="Grid Table 3 - Accent 1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81">
    <w:name w:val="Grid Table 3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2">
    <w:name w:val="Grid Table 3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3">
    <w:name w:val="Grid Table 3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4">
    <w:name w:val="Grid Table 3 - Accent 5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5">
    <w:name w:val="Grid Table 3 - Accent 6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6">
    <w:name w:val="Grid Table 4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7">
    <w:name w:val="Grid Table 4 - Accent 1"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8">
    <w:name w:val="Grid Table 4 - Accent 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9">
    <w:name w:val="Grid Table 4 - Accent 3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90">
    <w:name w:val="Grid Table 4 - Accent 4"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1">
    <w:name w:val="Grid Table 4 - Accent 5"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2">
    <w:name w:val="Grid Table 4 - Accent 6"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93">
    <w:name w:val="Grid Table 5 Dark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4">
    <w:name w:val="Grid Table 5 Dark- Accent 1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5">
    <w:name w:val="Grid Table 5 Dark - Accent 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6">
    <w:name w:val="Grid Table 5 Dark - Accent 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7">
    <w:name w:val="Grid Table 5 Dark- Accent 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8">
    <w:name w:val="Grid Table 5 Dark - Accent 5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9">
    <w:name w:val="Grid Table 5 Dark - Accent 6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100">
    <w:name w:val="Grid Table 6 Colorful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5">
    <w:name w:val="List Table 1 Light - Accent 1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6">
    <w:name w:val="List Table 1 Light - Accent 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7">
    <w:name w:val="List Table 1 Light - Accent 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8">
    <w:name w:val="List Table 1 Light - Accent 4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9">
    <w:name w:val="List Table 1 Light - Accent 5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20">
    <w:name w:val="List Table 1 Light - Accent 6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21">
    <w:name w:val="List Table 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2">
    <w:name w:val="List Table 2 - Accent 1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23">
    <w:name w:val="List Table 2 - Accent 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4">
    <w:name w:val="List Table 2 - Accent 3"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5">
    <w:name w:val="List Table 2 - Accent 4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6">
    <w:name w:val="List Table 2 - Accent 5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7">
    <w:name w:val="List Table 2 - Accent 6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8">
    <w:name w:val="List Table 3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6">
    <w:name w:val="List Table 4 - Accent 1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7">
    <w:name w:val="List Table 4 - Accent 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8">
    <w:name w:val="List Table 4 - Accent 3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9">
    <w:name w:val="List Table 4 - Accent 4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40">
    <w:name w:val="List Table 4 - Accent 5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41">
    <w:name w:val="List Table 4 - Accent 6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42">
    <w:name w:val="List Table 5 Dark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3">
    <w:name w:val="List Table 5 Dark - Accent 1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44">
    <w:name w:val="List Table 5 Dark - Accent 2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5">
    <w:name w:val="List Table 5 Dark - Accent 3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6">
    <w:name w:val="List Table 5 Dark - Accent 4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7">
    <w:name w:val="List Table 5 Dark - Accent 5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8">
    <w:name w:val="List Table 5 Dark - Accent 6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9">
    <w:name w:val="List Table 6 Colorful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4">
    <w:name w:val="Lined - Accent 1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5">
    <w:name w:val="Lined - Accent 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6">
    <w:name w:val="Lined - Accent 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7">
    <w:name w:val="Lined - Accent 4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8">
    <w:name w:val="Lined - Accent 5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9">
    <w:name w:val="Lined - Accent 6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0">
    <w:name w:val="Bordered &amp; Lined - Accent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71">
    <w:name w:val="Bordered &amp; Lined - Accent 1"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72">
    <w:name w:val="Bordered &amp; Lined - Accent 2"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73">
    <w:name w:val="Bordered &amp; Lined - Accent 3"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74">
    <w:name w:val="Bordered &amp; Lined - Accent 4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5">
    <w:name w:val="Bordered &amp; Lined - Accent 5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6">
    <w:name w:val="Bordered &amp; Lined - Accent 6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7">
    <w:name w:val="Bordered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link w:val="20"/>
    <w:uiPriority w:val="99"/>
    <w:rPr>
      <w:sz w:val="18"/>
    </w:rPr>
  </w:style>
  <w:style w:type="character" w:customStyle="1" w:styleId="185">
    <w:name w:val="Endnote Text Char"/>
    <w:link w:val="17"/>
    <w:uiPriority w:val="99"/>
    <w:rPr>
      <w:sz w:val="20"/>
    </w:rPr>
  </w:style>
  <w:style w:type="paragraph" w:customStyle="1" w:styleId="186">
    <w:name w:val="TOC Heading"/>
    <w:unhideWhenUsed/>
    <w:uiPriority w:val="39"/>
    <w:rPr>
      <w:rFonts w:hint="default" w:ascii="Times New Roman" w:hAnsi="Times New Roman" w:eastAsia="DejaVu Sans" w:cs="DejaVu Sans"/>
      <w:sz w:val="24"/>
      <w:szCs w:val="24"/>
      <w:lang w:val="en-US" w:eastAsia="zh-CN" w:bidi="hi-IN"/>
    </w:rPr>
  </w:style>
  <w:style w:type="character" w:customStyle="1" w:styleId="187">
    <w:name w:val="WW8Num1z0"/>
    <w:qFormat/>
    <w:uiPriority w:val="0"/>
    <w:rPr>
      <w:rFonts w:ascii="Symbol" w:hAnsi="Symbol" w:cs="Symbol"/>
      <w:sz w:val="20"/>
    </w:rPr>
  </w:style>
  <w:style w:type="character" w:customStyle="1" w:styleId="188">
    <w:name w:val="WW8Num1z1"/>
    <w:qFormat/>
    <w:uiPriority w:val="0"/>
    <w:rPr>
      <w:rFonts w:ascii="Courier New" w:hAnsi="Courier New" w:cs="Courier New"/>
      <w:sz w:val="20"/>
    </w:rPr>
  </w:style>
  <w:style w:type="character" w:customStyle="1" w:styleId="189">
    <w:name w:val="WW8Num1z2"/>
    <w:qFormat/>
    <w:uiPriority w:val="0"/>
    <w:rPr>
      <w:rFonts w:ascii="Wingdings" w:hAnsi="Wingdings" w:cs="Wingdings"/>
      <w:sz w:val="20"/>
    </w:rPr>
  </w:style>
  <w:style w:type="character" w:customStyle="1" w:styleId="190">
    <w:name w:val="WW8Num2z0"/>
    <w:qFormat/>
    <w:uiPriority w:val="0"/>
  </w:style>
  <w:style w:type="character" w:customStyle="1" w:styleId="191">
    <w:name w:val="WW8Num2z1"/>
    <w:qFormat/>
    <w:uiPriority w:val="0"/>
  </w:style>
  <w:style w:type="character" w:customStyle="1" w:styleId="192">
    <w:name w:val="WW8Num2z2"/>
    <w:qFormat/>
    <w:uiPriority w:val="0"/>
  </w:style>
  <w:style w:type="character" w:customStyle="1" w:styleId="193">
    <w:name w:val="WW8Num2z3"/>
    <w:qFormat/>
    <w:uiPriority w:val="0"/>
  </w:style>
  <w:style w:type="character" w:customStyle="1" w:styleId="194">
    <w:name w:val="WW8Num2z4"/>
    <w:qFormat/>
    <w:uiPriority w:val="0"/>
  </w:style>
  <w:style w:type="character" w:customStyle="1" w:styleId="195">
    <w:name w:val="WW8Num2z5"/>
    <w:qFormat/>
    <w:uiPriority w:val="0"/>
  </w:style>
  <w:style w:type="character" w:customStyle="1" w:styleId="196">
    <w:name w:val="WW8Num2z6"/>
    <w:qFormat/>
    <w:uiPriority w:val="0"/>
  </w:style>
  <w:style w:type="character" w:customStyle="1" w:styleId="197">
    <w:name w:val="WW8Num2z7"/>
    <w:qFormat/>
    <w:uiPriority w:val="0"/>
  </w:style>
  <w:style w:type="character" w:customStyle="1" w:styleId="198">
    <w:name w:val="WW8Num2z8"/>
    <w:qFormat/>
    <w:uiPriority w:val="0"/>
  </w:style>
  <w:style w:type="character" w:customStyle="1" w:styleId="199">
    <w:name w:val="WW8Num3z0"/>
    <w:qFormat/>
    <w:uiPriority w:val="0"/>
  </w:style>
  <w:style w:type="character" w:customStyle="1" w:styleId="200">
    <w:name w:val="WW8Num4z0"/>
    <w:qFormat/>
    <w:uiPriority w:val="0"/>
    <w:rPr>
      <w:rFonts w:ascii="Symbol" w:hAnsi="Symbol" w:cs="Symbol"/>
      <w:sz w:val="20"/>
    </w:rPr>
  </w:style>
  <w:style w:type="character" w:customStyle="1" w:styleId="201">
    <w:name w:val="WW8Num4z1"/>
    <w:qFormat/>
    <w:uiPriority w:val="0"/>
    <w:rPr>
      <w:rFonts w:ascii="Courier New" w:hAnsi="Courier New" w:cs="Courier New"/>
      <w:sz w:val="20"/>
    </w:rPr>
  </w:style>
  <w:style w:type="character" w:customStyle="1" w:styleId="202">
    <w:name w:val="WW8Num4z2"/>
    <w:qFormat/>
    <w:uiPriority w:val="0"/>
    <w:rPr>
      <w:rFonts w:ascii="Wingdings" w:hAnsi="Wingdings" w:cs="Wingdings"/>
      <w:sz w:val="20"/>
    </w:rPr>
  </w:style>
  <w:style w:type="character" w:customStyle="1" w:styleId="203">
    <w:name w:val="WW8Num5z0"/>
    <w:qFormat/>
    <w:uiPriority w:val="0"/>
    <w:rPr>
      <w:rFonts w:ascii="Symbol" w:hAnsi="Symbol" w:cs="Symbol"/>
      <w:sz w:val="20"/>
    </w:rPr>
  </w:style>
  <w:style w:type="character" w:customStyle="1" w:styleId="204">
    <w:name w:val="WW8Num5z1"/>
    <w:qFormat/>
    <w:uiPriority w:val="0"/>
    <w:rPr>
      <w:rFonts w:ascii="Courier New" w:hAnsi="Courier New" w:cs="Courier New"/>
      <w:sz w:val="20"/>
    </w:rPr>
  </w:style>
  <w:style w:type="character" w:customStyle="1" w:styleId="205">
    <w:name w:val="WW8Num5z2"/>
    <w:qFormat/>
    <w:uiPriority w:val="0"/>
    <w:rPr>
      <w:rFonts w:ascii="Wingdings" w:hAnsi="Wingdings" w:cs="Wingdings"/>
      <w:sz w:val="20"/>
    </w:rPr>
  </w:style>
  <w:style w:type="character" w:customStyle="1" w:styleId="206">
    <w:name w:val="WW8Num6z0"/>
    <w:qFormat/>
    <w:uiPriority w:val="0"/>
  </w:style>
  <w:style w:type="character" w:customStyle="1" w:styleId="207">
    <w:name w:val="WW8Num6z1"/>
    <w:qFormat/>
    <w:uiPriority w:val="0"/>
  </w:style>
  <w:style w:type="character" w:customStyle="1" w:styleId="208">
    <w:name w:val="WW8Num6z2"/>
    <w:qFormat/>
    <w:uiPriority w:val="0"/>
  </w:style>
  <w:style w:type="character" w:customStyle="1" w:styleId="209">
    <w:name w:val="WW8Num6z3"/>
    <w:qFormat/>
    <w:uiPriority w:val="0"/>
  </w:style>
  <w:style w:type="character" w:customStyle="1" w:styleId="210">
    <w:name w:val="WW8Num6z4"/>
    <w:qFormat/>
    <w:uiPriority w:val="0"/>
  </w:style>
  <w:style w:type="character" w:customStyle="1" w:styleId="211">
    <w:name w:val="WW8Num6z5"/>
    <w:qFormat/>
    <w:uiPriority w:val="0"/>
  </w:style>
  <w:style w:type="character" w:customStyle="1" w:styleId="212">
    <w:name w:val="WW8Num6z6"/>
    <w:qFormat/>
    <w:uiPriority w:val="0"/>
  </w:style>
  <w:style w:type="character" w:customStyle="1" w:styleId="213">
    <w:name w:val="WW8Num6z7"/>
    <w:qFormat/>
    <w:uiPriority w:val="0"/>
  </w:style>
  <w:style w:type="character" w:customStyle="1" w:styleId="214">
    <w:name w:val="WW8Num6z8"/>
    <w:qFormat/>
    <w:uiPriority w:val="0"/>
  </w:style>
  <w:style w:type="character" w:customStyle="1" w:styleId="215">
    <w:name w:val="WW8Num7z0"/>
    <w:qFormat/>
    <w:uiPriority w:val="0"/>
    <w:rPr>
      <w:rFonts w:ascii="Symbol" w:hAnsi="Symbol" w:cs="Symbol"/>
      <w:sz w:val="20"/>
    </w:rPr>
  </w:style>
  <w:style w:type="character" w:customStyle="1" w:styleId="216">
    <w:name w:val="WW8Num7z1"/>
    <w:qFormat/>
    <w:uiPriority w:val="0"/>
    <w:rPr>
      <w:rFonts w:ascii="Courier New" w:hAnsi="Courier New" w:cs="Courier New"/>
      <w:sz w:val="20"/>
    </w:rPr>
  </w:style>
  <w:style w:type="character" w:customStyle="1" w:styleId="217">
    <w:name w:val="WW8Num7z2"/>
    <w:qFormat/>
    <w:uiPriority w:val="0"/>
    <w:rPr>
      <w:rFonts w:ascii="Wingdings" w:hAnsi="Wingdings" w:cs="Wingdings"/>
      <w:sz w:val="20"/>
    </w:rPr>
  </w:style>
  <w:style w:type="character" w:customStyle="1" w:styleId="218">
    <w:name w:val="WW8Num8z0"/>
    <w:qFormat/>
    <w:uiPriority w:val="0"/>
    <w:rPr>
      <w:rFonts w:ascii="Symbol" w:hAnsi="Symbol" w:cs="Symbol"/>
    </w:rPr>
  </w:style>
  <w:style w:type="character" w:customStyle="1" w:styleId="219">
    <w:name w:val="WW8Num8z1"/>
    <w:qFormat/>
    <w:uiPriority w:val="0"/>
    <w:rPr>
      <w:rFonts w:ascii="Courier New" w:hAnsi="Courier New" w:cs="Courier New"/>
    </w:rPr>
  </w:style>
  <w:style w:type="character" w:customStyle="1" w:styleId="220">
    <w:name w:val="WW8Num8z2"/>
    <w:qFormat/>
    <w:uiPriority w:val="0"/>
    <w:rPr>
      <w:rFonts w:ascii="Wingdings" w:hAnsi="Wingdings" w:cs="Wingdings"/>
    </w:rPr>
  </w:style>
  <w:style w:type="character" w:customStyle="1" w:styleId="221">
    <w:name w:val="WW8Num9z0"/>
    <w:qFormat/>
    <w:uiPriority w:val="0"/>
    <w:rPr>
      <w:rFonts w:ascii="Symbol" w:hAnsi="Symbol" w:cs="Symbol"/>
      <w:sz w:val="20"/>
    </w:rPr>
  </w:style>
  <w:style w:type="character" w:customStyle="1" w:styleId="222">
    <w:name w:val="WW8Num9z1"/>
    <w:qFormat/>
    <w:uiPriority w:val="0"/>
    <w:rPr>
      <w:rFonts w:ascii="Courier New" w:hAnsi="Courier New" w:cs="Courier New"/>
      <w:sz w:val="20"/>
    </w:rPr>
  </w:style>
  <w:style w:type="character" w:customStyle="1" w:styleId="223">
    <w:name w:val="WW8Num9z2"/>
    <w:qFormat/>
    <w:uiPriority w:val="0"/>
    <w:rPr>
      <w:rFonts w:ascii="Wingdings" w:hAnsi="Wingdings" w:cs="Wingdings"/>
      <w:sz w:val="20"/>
    </w:rPr>
  </w:style>
  <w:style w:type="character" w:customStyle="1" w:styleId="224">
    <w:name w:val="WW8Num10z0"/>
    <w:qFormat/>
    <w:uiPriority w:val="0"/>
    <w:rPr>
      <w:rFonts w:ascii="Symbol" w:hAnsi="Symbol" w:cs="Symbol"/>
      <w:sz w:val="20"/>
    </w:rPr>
  </w:style>
  <w:style w:type="character" w:customStyle="1" w:styleId="225">
    <w:name w:val="WW8Num10z1"/>
    <w:qFormat/>
    <w:uiPriority w:val="0"/>
    <w:rPr>
      <w:rFonts w:ascii="Courier New" w:hAnsi="Courier New" w:cs="Courier New"/>
      <w:sz w:val="20"/>
    </w:rPr>
  </w:style>
  <w:style w:type="character" w:customStyle="1" w:styleId="226">
    <w:name w:val="WW8Num10z2"/>
    <w:qFormat/>
    <w:uiPriority w:val="0"/>
    <w:rPr>
      <w:rFonts w:ascii="Wingdings" w:hAnsi="Wingdings" w:cs="Wingdings"/>
      <w:sz w:val="20"/>
    </w:rPr>
  </w:style>
  <w:style w:type="character" w:customStyle="1" w:styleId="227">
    <w:name w:val="WW8Num11z0"/>
    <w:qFormat/>
    <w:uiPriority w:val="0"/>
    <w:rPr>
      <w:rFonts w:ascii="Symbol" w:hAnsi="Symbol" w:cs="Symbol"/>
      <w:sz w:val="20"/>
    </w:rPr>
  </w:style>
  <w:style w:type="character" w:customStyle="1" w:styleId="228">
    <w:name w:val="WW8Num11z1"/>
    <w:qFormat/>
    <w:uiPriority w:val="0"/>
    <w:rPr>
      <w:rFonts w:ascii="Courier New" w:hAnsi="Courier New" w:cs="Courier New"/>
      <w:sz w:val="20"/>
    </w:rPr>
  </w:style>
  <w:style w:type="character" w:customStyle="1" w:styleId="229">
    <w:name w:val="WW8Num11z2"/>
    <w:qFormat/>
    <w:uiPriority w:val="0"/>
    <w:rPr>
      <w:rFonts w:ascii="Wingdings" w:hAnsi="Wingdings" w:cs="Wingdings"/>
      <w:sz w:val="20"/>
    </w:rPr>
  </w:style>
  <w:style w:type="character" w:customStyle="1" w:styleId="230">
    <w:name w:val="WW8Num12z0"/>
    <w:qFormat/>
    <w:uiPriority w:val="0"/>
    <w:rPr>
      <w:rFonts w:ascii="Symbol" w:hAnsi="Symbol" w:cs="Symbol"/>
      <w:sz w:val="20"/>
    </w:rPr>
  </w:style>
  <w:style w:type="character" w:customStyle="1" w:styleId="231">
    <w:name w:val="WW8Num12z1"/>
    <w:qFormat/>
    <w:uiPriority w:val="0"/>
    <w:rPr>
      <w:rFonts w:ascii="Courier New" w:hAnsi="Courier New" w:cs="Courier New"/>
      <w:sz w:val="20"/>
    </w:rPr>
  </w:style>
  <w:style w:type="character" w:customStyle="1" w:styleId="232">
    <w:name w:val="WW8Num12z2"/>
    <w:qFormat/>
    <w:uiPriority w:val="0"/>
    <w:rPr>
      <w:rFonts w:ascii="Wingdings" w:hAnsi="Wingdings" w:cs="Wingdings"/>
      <w:sz w:val="20"/>
    </w:rPr>
  </w:style>
  <w:style w:type="character" w:customStyle="1" w:styleId="233">
    <w:name w:val="WW8Num13z0"/>
    <w:qFormat/>
    <w:uiPriority w:val="0"/>
    <w:rPr>
      <w:rFonts w:ascii="Symbol" w:hAnsi="Symbol" w:cs="Symbol"/>
    </w:rPr>
  </w:style>
  <w:style w:type="character" w:customStyle="1" w:styleId="234">
    <w:name w:val="WW8Num13z1"/>
    <w:qFormat/>
    <w:uiPriority w:val="0"/>
    <w:rPr>
      <w:rFonts w:ascii="Courier New" w:hAnsi="Courier New" w:cs="Courier New"/>
    </w:rPr>
  </w:style>
  <w:style w:type="character" w:customStyle="1" w:styleId="235">
    <w:name w:val="WW8Num13z2"/>
    <w:qFormat/>
    <w:uiPriority w:val="0"/>
    <w:rPr>
      <w:rFonts w:ascii="Wingdings" w:hAnsi="Wingdings" w:cs="Wingdings"/>
    </w:rPr>
  </w:style>
  <w:style w:type="character" w:customStyle="1" w:styleId="236">
    <w:name w:val="WW8Num14z0"/>
    <w:qFormat/>
    <w:uiPriority w:val="0"/>
  </w:style>
  <w:style w:type="character" w:customStyle="1" w:styleId="237">
    <w:name w:val="WW8Num15z0"/>
    <w:qFormat/>
    <w:uiPriority w:val="0"/>
    <w:rPr>
      <w:rFonts w:ascii="Symbol" w:hAnsi="Symbol" w:cs="Symbol"/>
      <w:sz w:val="20"/>
    </w:rPr>
  </w:style>
  <w:style w:type="character" w:customStyle="1" w:styleId="238">
    <w:name w:val="WW8Num15z1"/>
    <w:qFormat/>
    <w:uiPriority w:val="0"/>
    <w:rPr>
      <w:rFonts w:ascii="Courier New" w:hAnsi="Courier New" w:cs="Courier New"/>
      <w:sz w:val="20"/>
    </w:rPr>
  </w:style>
  <w:style w:type="character" w:customStyle="1" w:styleId="239">
    <w:name w:val="WW8Num15z2"/>
    <w:qFormat/>
    <w:uiPriority w:val="0"/>
    <w:rPr>
      <w:rFonts w:ascii="Wingdings" w:hAnsi="Wingdings" w:cs="Wingdings"/>
      <w:sz w:val="20"/>
    </w:rPr>
  </w:style>
  <w:style w:type="character" w:customStyle="1" w:styleId="240">
    <w:name w:val="WW8Num16z0"/>
    <w:qFormat/>
    <w:uiPriority w:val="0"/>
    <w:rPr>
      <w:rFonts w:ascii="Symbol" w:hAnsi="Symbol" w:cs="Symbol"/>
      <w:sz w:val="20"/>
    </w:rPr>
  </w:style>
  <w:style w:type="character" w:customStyle="1" w:styleId="241">
    <w:name w:val="WW8Num16z1"/>
    <w:qFormat/>
    <w:uiPriority w:val="0"/>
    <w:rPr>
      <w:rFonts w:ascii="Courier New" w:hAnsi="Courier New" w:cs="Courier New"/>
      <w:sz w:val="20"/>
    </w:rPr>
  </w:style>
  <w:style w:type="character" w:customStyle="1" w:styleId="242">
    <w:name w:val="WW8Num16z2"/>
    <w:qFormat/>
    <w:uiPriority w:val="0"/>
    <w:rPr>
      <w:rFonts w:ascii="Wingdings" w:hAnsi="Wingdings" w:cs="Wingdings"/>
      <w:sz w:val="20"/>
    </w:rPr>
  </w:style>
  <w:style w:type="character" w:customStyle="1" w:styleId="243">
    <w:name w:val="WW8Num17z0"/>
    <w:qFormat/>
    <w:uiPriority w:val="0"/>
  </w:style>
  <w:style w:type="character" w:customStyle="1" w:styleId="244">
    <w:name w:val="WW8Num17z1"/>
    <w:qFormat/>
    <w:uiPriority w:val="0"/>
  </w:style>
  <w:style w:type="character" w:customStyle="1" w:styleId="245">
    <w:name w:val="WW8Num17z2"/>
    <w:qFormat/>
    <w:uiPriority w:val="0"/>
  </w:style>
  <w:style w:type="character" w:customStyle="1" w:styleId="246">
    <w:name w:val="WW8Num17z3"/>
    <w:qFormat/>
    <w:uiPriority w:val="0"/>
  </w:style>
  <w:style w:type="character" w:customStyle="1" w:styleId="247">
    <w:name w:val="WW8Num17z4"/>
    <w:qFormat/>
    <w:uiPriority w:val="0"/>
  </w:style>
  <w:style w:type="character" w:customStyle="1" w:styleId="248">
    <w:name w:val="WW8Num17z5"/>
    <w:qFormat/>
    <w:uiPriority w:val="0"/>
  </w:style>
  <w:style w:type="character" w:customStyle="1" w:styleId="249">
    <w:name w:val="WW8Num17z6"/>
    <w:qFormat/>
    <w:uiPriority w:val="0"/>
  </w:style>
  <w:style w:type="character" w:customStyle="1" w:styleId="250">
    <w:name w:val="WW8Num17z7"/>
    <w:qFormat/>
    <w:uiPriority w:val="0"/>
  </w:style>
  <w:style w:type="character" w:customStyle="1" w:styleId="251">
    <w:name w:val="WW8Num17z8"/>
    <w:qFormat/>
    <w:uiPriority w:val="0"/>
  </w:style>
  <w:style w:type="character" w:customStyle="1" w:styleId="252">
    <w:name w:val="WW8Num18z0"/>
    <w:qFormat/>
    <w:uiPriority w:val="0"/>
    <w:rPr>
      <w:rFonts w:ascii="Symbol" w:hAnsi="Symbol" w:cs="Symbol"/>
      <w:sz w:val="20"/>
    </w:rPr>
  </w:style>
  <w:style w:type="character" w:customStyle="1" w:styleId="253">
    <w:name w:val="WW8Num18z1"/>
    <w:qFormat/>
    <w:uiPriority w:val="0"/>
    <w:rPr>
      <w:rFonts w:ascii="Courier New" w:hAnsi="Courier New" w:cs="Courier New"/>
      <w:sz w:val="20"/>
    </w:rPr>
  </w:style>
  <w:style w:type="character" w:customStyle="1" w:styleId="254">
    <w:name w:val="WW8Num18z2"/>
    <w:qFormat/>
    <w:uiPriority w:val="0"/>
    <w:rPr>
      <w:rFonts w:ascii="Wingdings" w:hAnsi="Wingdings" w:cs="Wingdings"/>
      <w:sz w:val="20"/>
    </w:rPr>
  </w:style>
  <w:style w:type="character" w:customStyle="1" w:styleId="255">
    <w:name w:val="WW8Num19z0"/>
    <w:qFormat/>
    <w:uiPriority w:val="0"/>
    <w:rPr>
      <w:rFonts w:ascii="Symbol" w:hAnsi="Symbol" w:cs="Symbol"/>
      <w:sz w:val="20"/>
    </w:rPr>
  </w:style>
  <w:style w:type="character" w:customStyle="1" w:styleId="256">
    <w:name w:val="WW8Num19z1"/>
    <w:qFormat/>
    <w:uiPriority w:val="0"/>
    <w:rPr>
      <w:rFonts w:ascii="Courier New" w:hAnsi="Courier New" w:cs="Courier New"/>
      <w:sz w:val="20"/>
    </w:rPr>
  </w:style>
  <w:style w:type="character" w:customStyle="1" w:styleId="257">
    <w:name w:val="WW8Num19z2"/>
    <w:qFormat/>
    <w:uiPriority w:val="0"/>
    <w:rPr>
      <w:rFonts w:ascii="Wingdings" w:hAnsi="Wingdings" w:cs="Wingdings"/>
      <w:sz w:val="20"/>
    </w:rPr>
  </w:style>
  <w:style w:type="character" w:customStyle="1" w:styleId="258">
    <w:name w:val="WW8Num20z0"/>
    <w:qFormat/>
    <w:uiPriority w:val="0"/>
    <w:rPr>
      <w:rFonts w:ascii="Symbol" w:hAnsi="Symbol" w:cs="Symbol"/>
    </w:rPr>
  </w:style>
  <w:style w:type="character" w:customStyle="1" w:styleId="259">
    <w:name w:val="WW8Num20z1"/>
    <w:qFormat/>
    <w:uiPriority w:val="0"/>
    <w:rPr>
      <w:rFonts w:ascii="Courier New" w:hAnsi="Courier New" w:cs="Courier New"/>
    </w:rPr>
  </w:style>
  <w:style w:type="character" w:customStyle="1" w:styleId="260">
    <w:name w:val="WW8Num20z2"/>
    <w:qFormat/>
    <w:uiPriority w:val="0"/>
    <w:rPr>
      <w:rFonts w:ascii="Wingdings" w:hAnsi="Wingdings" w:cs="Wingdings"/>
    </w:rPr>
  </w:style>
  <w:style w:type="character" w:customStyle="1" w:styleId="261">
    <w:name w:val="WW8Num21z0"/>
    <w:qFormat/>
    <w:uiPriority w:val="0"/>
    <w:rPr>
      <w:rFonts w:ascii="Symbol" w:hAnsi="Symbol" w:cs="Symbol"/>
      <w:sz w:val="20"/>
    </w:rPr>
  </w:style>
  <w:style w:type="character" w:customStyle="1" w:styleId="262">
    <w:name w:val="WW8Num21z1"/>
    <w:qFormat/>
    <w:uiPriority w:val="0"/>
    <w:rPr>
      <w:rFonts w:ascii="Courier New" w:hAnsi="Courier New" w:cs="Courier New"/>
      <w:sz w:val="20"/>
    </w:rPr>
  </w:style>
  <w:style w:type="character" w:customStyle="1" w:styleId="263">
    <w:name w:val="WW8Num21z2"/>
    <w:qFormat/>
    <w:uiPriority w:val="0"/>
    <w:rPr>
      <w:rFonts w:ascii="Wingdings" w:hAnsi="Wingdings" w:cs="Wingdings"/>
      <w:sz w:val="20"/>
    </w:rPr>
  </w:style>
  <w:style w:type="character" w:customStyle="1" w:styleId="264">
    <w:name w:val="WW8Num22z0"/>
    <w:qFormat/>
    <w:uiPriority w:val="0"/>
    <w:rPr>
      <w:rFonts w:ascii="Symbol" w:hAnsi="Symbol" w:cs="Symbol"/>
      <w:sz w:val="20"/>
    </w:rPr>
  </w:style>
  <w:style w:type="character" w:customStyle="1" w:styleId="265">
    <w:name w:val="WW8Num22z1"/>
    <w:qFormat/>
    <w:uiPriority w:val="0"/>
    <w:rPr>
      <w:rFonts w:ascii="Courier New" w:hAnsi="Courier New" w:cs="Courier New"/>
      <w:sz w:val="20"/>
    </w:rPr>
  </w:style>
  <w:style w:type="character" w:customStyle="1" w:styleId="266">
    <w:name w:val="WW8Num22z2"/>
    <w:qFormat/>
    <w:uiPriority w:val="0"/>
    <w:rPr>
      <w:rFonts w:ascii="Wingdings" w:hAnsi="Wingdings" w:cs="Wingdings"/>
      <w:sz w:val="20"/>
    </w:rPr>
  </w:style>
  <w:style w:type="character" w:customStyle="1" w:styleId="267">
    <w:name w:val="WW8Num23z0"/>
    <w:qFormat/>
    <w:uiPriority w:val="0"/>
    <w:rPr>
      <w:rFonts w:ascii="Times New Roman" w:hAnsi="Times New Roman" w:eastAsia="Times New Roman" w:cs="Times New Roman"/>
    </w:rPr>
  </w:style>
  <w:style w:type="character" w:customStyle="1" w:styleId="268">
    <w:name w:val="WW8Num23z1"/>
    <w:qFormat/>
    <w:uiPriority w:val="0"/>
    <w:rPr>
      <w:rFonts w:ascii="Courier New" w:hAnsi="Courier New" w:cs="Courier New"/>
    </w:rPr>
  </w:style>
  <w:style w:type="character" w:customStyle="1" w:styleId="269">
    <w:name w:val="WW8Num23z2"/>
    <w:qFormat/>
    <w:uiPriority w:val="0"/>
    <w:rPr>
      <w:rFonts w:ascii="Wingdings" w:hAnsi="Wingdings" w:cs="Wingdings"/>
    </w:rPr>
  </w:style>
  <w:style w:type="character" w:customStyle="1" w:styleId="270">
    <w:name w:val="WW8Num23z3"/>
    <w:qFormat/>
    <w:uiPriority w:val="0"/>
    <w:rPr>
      <w:rFonts w:ascii="Symbol" w:hAnsi="Symbol" w:cs="Symbol"/>
    </w:rPr>
  </w:style>
  <w:style w:type="character" w:customStyle="1" w:styleId="271">
    <w:name w:val="WW8Num24z0"/>
    <w:qFormat/>
    <w:uiPriority w:val="0"/>
    <w:rPr>
      <w:color w:val="0D0D0D"/>
    </w:rPr>
  </w:style>
  <w:style w:type="character" w:customStyle="1" w:styleId="272">
    <w:name w:val="WW8Num24z1"/>
    <w:qFormat/>
    <w:uiPriority w:val="0"/>
  </w:style>
  <w:style w:type="character" w:customStyle="1" w:styleId="273">
    <w:name w:val="WW8Num24z2"/>
    <w:qFormat/>
    <w:uiPriority w:val="0"/>
  </w:style>
  <w:style w:type="character" w:customStyle="1" w:styleId="274">
    <w:name w:val="WW8Num24z3"/>
    <w:qFormat/>
    <w:uiPriority w:val="0"/>
  </w:style>
  <w:style w:type="character" w:customStyle="1" w:styleId="275">
    <w:name w:val="WW8Num24z4"/>
    <w:qFormat/>
    <w:uiPriority w:val="0"/>
  </w:style>
  <w:style w:type="character" w:customStyle="1" w:styleId="276">
    <w:name w:val="WW8Num24z5"/>
    <w:qFormat/>
    <w:uiPriority w:val="0"/>
  </w:style>
  <w:style w:type="character" w:customStyle="1" w:styleId="277">
    <w:name w:val="WW8Num24z6"/>
    <w:qFormat/>
    <w:uiPriority w:val="0"/>
  </w:style>
  <w:style w:type="character" w:customStyle="1" w:styleId="278">
    <w:name w:val="WW8Num24z7"/>
    <w:qFormat/>
    <w:uiPriority w:val="0"/>
  </w:style>
  <w:style w:type="character" w:customStyle="1" w:styleId="279">
    <w:name w:val="WW8Num24z8"/>
    <w:qFormat/>
    <w:uiPriority w:val="0"/>
  </w:style>
  <w:style w:type="character" w:customStyle="1" w:styleId="280">
    <w:name w:val="WW8Num25z0"/>
    <w:qFormat/>
    <w:uiPriority w:val="0"/>
    <w:rPr>
      <w:rFonts w:ascii="Symbol" w:hAnsi="Symbol" w:cs="Symbol"/>
      <w:sz w:val="20"/>
    </w:rPr>
  </w:style>
  <w:style w:type="character" w:customStyle="1" w:styleId="281">
    <w:name w:val="WW8Num25z1"/>
    <w:qFormat/>
    <w:uiPriority w:val="0"/>
    <w:rPr>
      <w:rFonts w:ascii="Courier New" w:hAnsi="Courier New" w:cs="Courier New"/>
      <w:sz w:val="20"/>
    </w:rPr>
  </w:style>
  <w:style w:type="character" w:customStyle="1" w:styleId="282">
    <w:name w:val="WW8Num25z2"/>
    <w:qFormat/>
    <w:uiPriority w:val="0"/>
    <w:rPr>
      <w:rFonts w:ascii="Wingdings" w:hAnsi="Wingdings" w:cs="Wingdings"/>
      <w:sz w:val="20"/>
    </w:rPr>
  </w:style>
  <w:style w:type="character" w:customStyle="1" w:styleId="283">
    <w:name w:val="WW8Num26z0"/>
    <w:qFormat/>
    <w:uiPriority w:val="0"/>
    <w:rPr>
      <w:rFonts w:ascii="Symbol" w:hAnsi="Symbol" w:cs="Symbol"/>
      <w:sz w:val="20"/>
    </w:rPr>
  </w:style>
  <w:style w:type="character" w:customStyle="1" w:styleId="284">
    <w:name w:val="WW8Num26z1"/>
    <w:qFormat/>
    <w:uiPriority w:val="0"/>
    <w:rPr>
      <w:rFonts w:ascii="Courier New" w:hAnsi="Courier New" w:cs="Courier New"/>
      <w:sz w:val="20"/>
    </w:rPr>
  </w:style>
  <w:style w:type="character" w:customStyle="1" w:styleId="285">
    <w:name w:val="WW8Num26z2"/>
    <w:qFormat/>
    <w:uiPriority w:val="0"/>
    <w:rPr>
      <w:rFonts w:ascii="Wingdings" w:hAnsi="Wingdings" w:cs="Wingdings"/>
      <w:sz w:val="20"/>
    </w:rPr>
  </w:style>
  <w:style w:type="character" w:customStyle="1" w:styleId="286">
    <w:name w:val="WW8Num27z0"/>
    <w:qFormat/>
    <w:uiPriority w:val="0"/>
    <w:rPr>
      <w:rFonts w:ascii="Symbol" w:hAnsi="Symbol" w:cs="Symbol"/>
      <w:sz w:val="20"/>
    </w:rPr>
  </w:style>
  <w:style w:type="character" w:customStyle="1" w:styleId="287">
    <w:name w:val="WW8Num27z1"/>
    <w:qFormat/>
    <w:uiPriority w:val="0"/>
    <w:rPr>
      <w:rFonts w:ascii="Courier New" w:hAnsi="Courier New" w:cs="Courier New"/>
      <w:sz w:val="20"/>
    </w:rPr>
  </w:style>
  <w:style w:type="character" w:customStyle="1" w:styleId="288">
    <w:name w:val="WW8Num27z2"/>
    <w:qFormat/>
    <w:uiPriority w:val="0"/>
    <w:rPr>
      <w:rFonts w:ascii="Wingdings" w:hAnsi="Wingdings" w:cs="Wingdings"/>
      <w:sz w:val="20"/>
    </w:rPr>
  </w:style>
  <w:style w:type="character" w:customStyle="1" w:styleId="289">
    <w:name w:val="WW8Num28z0"/>
    <w:qFormat/>
    <w:uiPriority w:val="0"/>
    <w:rPr>
      <w:rFonts w:ascii="Symbol" w:hAnsi="Symbol" w:cs="Symbol"/>
      <w:sz w:val="20"/>
    </w:rPr>
  </w:style>
  <w:style w:type="character" w:customStyle="1" w:styleId="290">
    <w:name w:val="WW8Num28z1"/>
    <w:qFormat/>
    <w:uiPriority w:val="0"/>
    <w:rPr>
      <w:rFonts w:ascii="Courier New" w:hAnsi="Courier New" w:cs="Courier New"/>
      <w:sz w:val="20"/>
    </w:rPr>
  </w:style>
  <w:style w:type="character" w:customStyle="1" w:styleId="291">
    <w:name w:val="WW8Num28z2"/>
    <w:qFormat/>
    <w:uiPriority w:val="0"/>
    <w:rPr>
      <w:rFonts w:ascii="Wingdings" w:hAnsi="Wingdings" w:cs="Wingdings"/>
      <w:sz w:val="20"/>
    </w:rPr>
  </w:style>
  <w:style w:type="character" w:customStyle="1" w:styleId="292">
    <w:name w:val="WW8Num29z0"/>
    <w:qFormat/>
    <w:uiPriority w:val="0"/>
    <w:rPr>
      <w:rFonts w:ascii="Symbol" w:hAnsi="Symbol" w:cs="Symbol"/>
      <w:sz w:val="20"/>
    </w:rPr>
  </w:style>
  <w:style w:type="character" w:customStyle="1" w:styleId="293">
    <w:name w:val="WW8Num29z1"/>
    <w:qFormat/>
    <w:uiPriority w:val="0"/>
    <w:rPr>
      <w:rFonts w:ascii="Courier New" w:hAnsi="Courier New" w:cs="Courier New"/>
      <w:sz w:val="20"/>
    </w:rPr>
  </w:style>
  <w:style w:type="character" w:customStyle="1" w:styleId="294">
    <w:name w:val="WW8Num29z2"/>
    <w:qFormat/>
    <w:uiPriority w:val="0"/>
    <w:rPr>
      <w:rFonts w:ascii="Wingdings" w:hAnsi="Wingdings" w:cs="Wingdings"/>
      <w:sz w:val="20"/>
    </w:rPr>
  </w:style>
  <w:style w:type="character" w:customStyle="1" w:styleId="295">
    <w:name w:val="WW8Num30z0"/>
    <w:qFormat/>
    <w:uiPriority w:val="0"/>
    <w:rPr>
      <w:rFonts w:ascii="Symbol" w:hAnsi="Symbol" w:cs="Symbol"/>
      <w:sz w:val="20"/>
    </w:rPr>
  </w:style>
  <w:style w:type="character" w:customStyle="1" w:styleId="296">
    <w:name w:val="WW8Num30z1"/>
    <w:qFormat/>
    <w:uiPriority w:val="0"/>
    <w:rPr>
      <w:rFonts w:ascii="Courier New" w:hAnsi="Courier New" w:cs="Courier New"/>
      <w:sz w:val="20"/>
    </w:rPr>
  </w:style>
  <w:style w:type="character" w:customStyle="1" w:styleId="297">
    <w:name w:val="WW8Num30z2"/>
    <w:qFormat/>
    <w:uiPriority w:val="0"/>
    <w:rPr>
      <w:rFonts w:ascii="Wingdings" w:hAnsi="Wingdings" w:cs="Wingdings"/>
      <w:sz w:val="20"/>
    </w:rPr>
  </w:style>
  <w:style w:type="character" w:customStyle="1" w:styleId="298">
    <w:name w:val="WW8Num31z0"/>
    <w:qFormat/>
    <w:uiPriority w:val="0"/>
    <w:rPr>
      <w:rFonts w:ascii="Symbol" w:hAnsi="Symbol" w:cs="Symbol"/>
      <w:sz w:val="20"/>
    </w:rPr>
  </w:style>
  <w:style w:type="character" w:customStyle="1" w:styleId="299">
    <w:name w:val="WW8Num31z1"/>
    <w:qFormat/>
    <w:uiPriority w:val="0"/>
    <w:rPr>
      <w:rFonts w:ascii="Courier New" w:hAnsi="Courier New" w:cs="Courier New"/>
      <w:sz w:val="20"/>
    </w:rPr>
  </w:style>
  <w:style w:type="character" w:customStyle="1" w:styleId="300">
    <w:name w:val="WW8Num31z2"/>
    <w:qFormat/>
    <w:uiPriority w:val="0"/>
    <w:rPr>
      <w:rFonts w:ascii="Wingdings" w:hAnsi="Wingdings" w:cs="Wingdings"/>
      <w:sz w:val="20"/>
    </w:rPr>
  </w:style>
  <w:style w:type="character" w:customStyle="1" w:styleId="301">
    <w:name w:val="WW8Num32z0"/>
    <w:qFormat/>
    <w:uiPriority w:val="0"/>
  </w:style>
  <w:style w:type="character" w:customStyle="1" w:styleId="302">
    <w:name w:val="WW8Num32z1"/>
    <w:qFormat/>
    <w:uiPriority w:val="0"/>
  </w:style>
  <w:style w:type="character" w:customStyle="1" w:styleId="303">
    <w:name w:val="WW8Num32z2"/>
    <w:qFormat/>
    <w:uiPriority w:val="0"/>
  </w:style>
  <w:style w:type="character" w:customStyle="1" w:styleId="304">
    <w:name w:val="WW8Num32z3"/>
    <w:qFormat/>
    <w:uiPriority w:val="0"/>
  </w:style>
  <w:style w:type="character" w:customStyle="1" w:styleId="305">
    <w:name w:val="WW8Num32z4"/>
    <w:qFormat/>
    <w:uiPriority w:val="0"/>
  </w:style>
  <w:style w:type="character" w:customStyle="1" w:styleId="306">
    <w:name w:val="WW8Num32z5"/>
    <w:qFormat/>
    <w:uiPriority w:val="0"/>
  </w:style>
  <w:style w:type="character" w:customStyle="1" w:styleId="307">
    <w:name w:val="WW8Num32z6"/>
    <w:qFormat/>
    <w:uiPriority w:val="0"/>
  </w:style>
  <w:style w:type="character" w:customStyle="1" w:styleId="308">
    <w:name w:val="WW8Num32z7"/>
    <w:qFormat/>
    <w:uiPriority w:val="0"/>
  </w:style>
  <w:style w:type="character" w:customStyle="1" w:styleId="309">
    <w:name w:val="WW8Num32z8"/>
    <w:qFormat/>
    <w:uiPriority w:val="0"/>
  </w:style>
  <w:style w:type="character" w:customStyle="1" w:styleId="310">
    <w:name w:val="WW8Num33z0"/>
    <w:qFormat/>
    <w:uiPriority w:val="0"/>
    <w:rPr>
      <w:rFonts w:ascii="Symbol" w:hAnsi="Symbol" w:cs="Symbol"/>
      <w:sz w:val="20"/>
    </w:rPr>
  </w:style>
  <w:style w:type="character" w:customStyle="1" w:styleId="311">
    <w:name w:val="WW8Num33z1"/>
    <w:qFormat/>
    <w:uiPriority w:val="0"/>
    <w:rPr>
      <w:rFonts w:ascii="Courier New" w:hAnsi="Courier New" w:cs="Courier New"/>
      <w:sz w:val="20"/>
    </w:rPr>
  </w:style>
  <w:style w:type="character" w:customStyle="1" w:styleId="312">
    <w:name w:val="WW8Num33z2"/>
    <w:qFormat/>
    <w:uiPriority w:val="0"/>
    <w:rPr>
      <w:rFonts w:ascii="Wingdings" w:hAnsi="Wingdings" w:cs="Wingdings"/>
      <w:sz w:val="20"/>
    </w:rPr>
  </w:style>
  <w:style w:type="character" w:customStyle="1" w:styleId="313">
    <w:name w:val="WW8Num34z0"/>
    <w:qFormat/>
    <w:uiPriority w:val="0"/>
    <w:rPr>
      <w:rFonts w:ascii="Symbol" w:hAnsi="Symbol" w:cs="Symbol"/>
      <w:sz w:val="20"/>
    </w:rPr>
  </w:style>
  <w:style w:type="character" w:customStyle="1" w:styleId="314">
    <w:name w:val="WW8Num34z1"/>
    <w:qFormat/>
    <w:uiPriority w:val="0"/>
    <w:rPr>
      <w:rFonts w:ascii="Courier New" w:hAnsi="Courier New" w:cs="Courier New"/>
      <w:sz w:val="20"/>
    </w:rPr>
  </w:style>
  <w:style w:type="character" w:customStyle="1" w:styleId="315">
    <w:name w:val="WW8Num34z2"/>
    <w:qFormat/>
    <w:uiPriority w:val="0"/>
    <w:rPr>
      <w:rFonts w:ascii="Wingdings" w:hAnsi="Wingdings" w:cs="Wingdings"/>
      <w:sz w:val="20"/>
    </w:rPr>
  </w:style>
  <w:style w:type="character" w:customStyle="1" w:styleId="316">
    <w:name w:val="WW8Num35z0"/>
    <w:qFormat/>
    <w:uiPriority w:val="0"/>
  </w:style>
  <w:style w:type="character" w:customStyle="1" w:styleId="317">
    <w:name w:val="WW8Num36z0"/>
    <w:qFormat/>
    <w:uiPriority w:val="0"/>
  </w:style>
  <w:style w:type="character" w:customStyle="1" w:styleId="318">
    <w:name w:val="WW8Num36z1"/>
    <w:qFormat/>
    <w:uiPriority w:val="0"/>
  </w:style>
  <w:style w:type="character" w:customStyle="1" w:styleId="319">
    <w:name w:val="WW8Num36z2"/>
    <w:qFormat/>
    <w:uiPriority w:val="0"/>
  </w:style>
  <w:style w:type="character" w:customStyle="1" w:styleId="320">
    <w:name w:val="WW8Num36z3"/>
    <w:qFormat/>
    <w:uiPriority w:val="0"/>
  </w:style>
  <w:style w:type="character" w:customStyle="1" w:styleId="321">
    <w:name w:val="WW8Num36z4"/>
    <w:qFormat/>
    <w:uiPriority w:val="0"/>
  </w:style>
  <w:style w:type="character" w:customStyle="1" w:styleId="322">
    <w:name w:val="WW8Num36z5"/>
    <w:qFormat/>
    <w:uiPriority w:val="0"/>
  </w:style>
  <w:style w:type="character" w:customStyle="1" w:styleId="323">
    <w:name w:val="WW8Num36z6"/>
    <w:qFormat/>
    <w:uiPriority w:val="0"/>
  </w:style>
  <w:style w:type="character" w:customStyle="1" w:styleId="324">
    <w:name w:val="WW8Num36z7"/>
    <w:qFormat/>
    <w:uiPriority w:val="0"/>
  </w:style>
  <w:style w:type="character" w:customStyle="1" w:styleId="325">
    <w:name w:val="WW8Num36z8"/>
    <w:qFormat/>
    <w:uiPriority w:val="0"/>
  </w:style>
  <w:style w:type="character" w:customStyle="1" w:styleId="326">
    <w:name w:val="Обычный Char Char"/>
    <w:qFormat/>
    <w:uiPriority w:val="0"/>
    <w:rPr>
      <w:sz w:val="24"/>
      <w:szCs w:val="24"/>
      <w:lang w:val="ru-RU" w:bidi="ar-SA"/>
    </w:rPr>
  </w:style>
  <w:style w:type="character" w:customStyle="1" w:styleId="327">
    <w:name w:val="Комментарии Char Char"/>
    <w:qFormat/>
    <w:uiPriority w:val="0"/>
    <w:rPr>
      <w:color w:val="FF9900"/>
      <w:sz w:val="24"/>
      <w:szCs w:val="24"/>
      <w:lang w:val="ru-RU" w:bidi="ar-SA"/>
    </w:rPr>
  </w:style>
  <w:style w:type="character" w:customStyle="1" w:styleId="328">
    <w:name w:val="Подзаголовок приложения Char Char"/>
    <w:qFormat/>
    <w:uiPriority w:val="0"/>
    <w:rPr>
      <w:b/>
      <w:sz w:val="28"/>
      <w:szCs w:val="28"/>
      <w:lang w:val="ru-RU" w:bidi="ar-SA"/>
    </w:rPr>
  </w:style>
  <w:style w:type="character" w:customStyle="1" w:styleId="329">
    <w:name w:val="Знак примечания"/>
    <w:qFormat/>
    <w:uiPriority w:val="0"/>
    <w:rPr>
      <w:sz w:val="16"/>
      <w:szCs w:val="16"/>
    </w:rPr>
  </w:style>
  <w:style w:type="character" w:customStyle="1" w:styleId="330">
    <w:name w:val="Верхний колонтитул Знак"/>
    <w:qFormat/>
    <w:uiPriority w:val="0"/>
    <w:rPr>
      <w:sz w:val="24"/>
      <w:szCs w:val="24"/>
    </w:rPr>
  </w:style>
  <w:style w:type="character" w:customStyle="1" w:styleId="331">
    <w:name w:val="Нижний колонтитул Знак"/>
    <w:qFormat/>
    <w:uiPriority w:val="0"/>
    <w:rPr>
      <w:sz w:val="24"/>
      <w:szCs w:val="24"/>
    </w:rPr>
  </w:style>
  <w:style w:type="character" w:customStyle="1" w:styleId="332">
    <w:name w:val="Index Link"/>
    <w:qFormat/>
    <w:uiPriority w:val="0"/>
  </w:style>
  <w:style w:type="paragraph" w:customStyle="1" w:styleId="333">
    <w:name w:val="Heading"/>
    <w:basedOn w:val="1"/>
    <w:next w:val="14"/>
    <w:qFormat/>
    <w:uiPriority w:val="0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customStyle="1" w:styleId="334">
    <w:name w:val="Index"/>
    <w:basedOn w:val="1"/>
    <w:qFormat/>
    <w:uiPriority w:val="0"/>
    <w:pPr>
      <w:suppressLineNumbers/>
    </w:pPr>
  </w:style>
  <w:style w:type="paragraph" w:customStyle="1" w:styleId="335">
    <w:name w:val="Схема документа"/>
    <w:basedOn w:val="1"/>
    <w:qFormat/>
    <w:uiPriority w:val="0"/>
    <w:pPr>
      <w:shd w:val="clear" w:color="auto" w:fill="000080"/>
    </w:pPr>
    <w:rPr>
      <w:rFonts w:ascii="Tahoma" w:hAnsi="Tahoma" w:cs="Tahoma"/>
    </w:rPr>
  </w:style>
  <w:style w:type="paragraph" w:customStyle="1" w:styleId="336">
    <w:name w:val="ЗАГОЛОВОК (титульная)"/>
    <w:basedOn w:val="3"/>
    <w:next w:val="3"/>
    <w:qFormat/>
    <w:uiPriority w:val="0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337">
    <w:name w:val="Подзаголовок (титульная)"/>
    <w:basedOn w:val="3"/>
    <w:next w:val="3"/>
    <w:qFormat/>
    <w:uiPriority w:val="0"/>
    <w:pPr>
      <w:ind w:firstLine="0"/>
      <w:jc w:val="center"/>
    </w:pPr>
    <w:rPr>
      <w:b/>
      <w:sz w:val="28"/>
    </w:rPr>
  </w:style>
  <w:style w:type="paragraph" w:customStyle="1" w:styleId="338">
    <w:name w:val="Комментарии"/>
    <w:basedOn w:val="3"/>
    <w:qFormat/>
    <w:uiPriority w:val="0"/>
    <w:rPr>
      <w:color w:val="FF9900"/>
    </w:rPr>
  </w:style>
  <w:style w:type="paragraph" w:customStyle="1" w:styleId="339">
    <w:name w:val="Рисунок"/>
    <w:basedOn w:val="3"/>
    <w:next w:val="3"/>
    <w:qFormat/>
    <w:uiPriority w:val="0"/>
    <w:pPr>
      <w:keepNext/>
      <w:ind w:firstLine="0"/>
      <w:jc w:val="center"/>
    </w:pPr>
  </w:style>
  <w:style w:type="paragraph" w:customStyle="1" w:styleId="340">
    <w:name w:val="Рисунок подпись"/>
    <w:basedOn w:val="3"/>
    <w:next w:val="3"/>
    <w:qFormat/>
    <w:uiPriority w:val="0"/>
    <w:pPr>
      <w:ind w:firstLine="0"/>
      <w:jc w:val="center"/>
    </w:pPr>
    <w:rPr>
      <w:b/>
      <w:lang w:val="en-US"/>
    </w:rPr>
  </w:style>
  <w:style w:type="paragraph" w:customStyle="1" w:styleId="341">
    <w:name w:val="Таблица название таблицы"/>
    <w:basedOn w:val="3"/>
    <w:next w:val="3"/>
    <w:qFormat/>
    <w:uiPriority w:val="0"/>
    <w:pPr>
      <w:keepNext/>
      <w:ind w:firstLine="0"/>
    </w:pPr>
    <w:rPr>
      <w:b/>
    </w:rPr>
  </w:style>
  <w:style w:type="paragraph" w:customStyle="1" w:styleId="342">
    <w:name w:val="Таблица название столбцов"/>
    <w:basedOn w:val="341"/>
    <w:next w:val="3"/>
    <w:qFormat/>
    <w:uiPriority w:val="0"/>
    <w:pPr>
      <w:spacing w:before="120" w:after="120"/>
      <w:jc w:val="center"/>
    </w:pPr>
  </w:style>
  <w:style w:type="paragraph" w:customStyle="1" w:styleId="343">
    <w:name w:val="Таблица текст"/>
    <w:basedOn w:val="3"/>
    <w:qFormat/>
    <w:uiPriority w:val="0"/>
    <w:pPr>
      <w:spacing w:line="240" w:lineRule="auto"/>
      <w:ind w:firstLine="0"/>
      <w:jc w:val="left"/>
    </w:pPr>
  </w:style>
  <w:style w:type="paragraph" w:customStyle="1" w:styleId="344">
    <w:name w:val="Список 21"/>
    <w:basedOn w:val="3"/>
    <w:qFormat/>
    <w:uiPriority w:val="0"/>
    <w:pPr>
      <w:numPr>
        <w:ilvl w:val="0"/>
        <w:numId w:val="2"/>
      </w:numPr>
    </w:pPr>
    <w:rPr>
      <w:lang w:val="en-US"/>
    </w:rPr>
  </w:style>
  <w:style w:type="paragraph" w:customStyle="1" w:styleId="345">
    <w:name w:val="Список 31"/>
    <w:basedOn w:val="3"/>
    <w:qFormat/>
    <w:uiPriority w:val="0"/>
    <w:pPr>
      <w:numPr>
        <w:ilvl w:val="0"/>
        <w:numId w:val="3"/>
      </w:numPr>
    </w:pPr>
  </w:style>
  <w:style w:type="paragraph" w:customStyle="1" w:styleId="346">
    <w:name w:val="ЗАГОЛОВОК ПРИЛОЖЕНИЯ"/>
    <w:basedOn w:val="2"/>
    <w:next w:val="1"/>
    <w:qFormat/>
    <w:uiPriority w:val="0"/>
    <w:pPr>
      <w:numPr>
        <w:ilvl w:val="0"/>
        <w:numId w:val="0"/>
      </w:numPr>
      <w:ind w:firstLine="0"/>
      <w:jc w:val="center"/>
    </w:pPr>
  </w:style>
  <w:style w:type="paragraph" w:customStyle="1" w:styleId="347">
    <w:name w:val="Подзаголовок приложения"/>
    <w:basedOn w:val="3"/>
    <w:next w:val="3"/>
    <w:qFormat/>
    <w:uiPriority w:val="0"/>
    <w:pPr>
      <w:ind w:firstLine="0"/>
      <w:jc w:val="center"/>
    </w:pPr>
    <w:rPr>
      <w:b/>
      <w:sz w:val="28"/>
      <w:szCs w:val="28"/>
    </w:rPr>
  </w:style>
  <w:style w:type="paragraph" w:customStyle="1" w:styleId="348">
    <w:name w:val="Дата1"/>
    <w:basedOn w:val="3"/>
    <w:next w:val="3"/>
    <w:qFormat/>
    <w:uiPriority w:val="0"/>
    <w:pPr>
      <w:ind w:firstLine="0"/>
      <w:jc w:val="center"/>
    </w:pPr>
  </w:style>
  <w:style w:type="paragraph" w:customStyle="1" w:styleId="349">
    <w:name w:val="Комментарии - список"/>
    <w:basedOn w:val="344"/>
    <w:qFormat/>
    <w:uiPriority w:val="0"/>
    <w:rPr>
      <w:color w:val="FF9900"/>
    </w:rPr>
  </w:style>
  <w:style w:type="paragraph" w:customStyle="1" w:styleId="350">
    <w:name w:val="Список1"/>
    <w:basedOn w:val="3"/>
    <w:qFormat/>
    <w:uiPriority w:val="0"/>
    <w:pPr>
      <w:numPr>
        <w:ilvl w:val="0"/>
        <w:numId w:val="4"/>
      </w:numPr>
    </w:pPr>
  </w:style>
  <w:style w:type="paragraph" w:customStyle="1" w:styleId="351">
    <w:name w:val="Таблица текст в ячейках"/>
    <w:basedOn w:val="343"/>
    <w:qFormat/>
    <w:uiPriority w:val="0"/>
    <w:pPr>
      <w:spacing w:before="120" w:after="120" w:line="360" w:lineRule="auto"/>
      <w:jc w:val="left"/>
    </w:pPr>
  </w:style>
  <w:style w:type="paragraph" w:customStyle="1" w:styleId="352">
    <w:name w:val="Текст примечания"/>
    <w:basedOn w:val="1"/>
    <w:qFormat/>
    <w:uiPriority w:val="0"/>
    <w:rPr>
      <w:sz w:val="20"/>
      <w:szCs w:val="20"/>
    </w:rPr>
  </w:style>
  <w:style w:type="paragraph" w:customStyle="1" w:styleId="353">
    <w:name w:val="Текст выноски"/>
    <w:basedOn w:val="1"/>
    <w:qFormat/>
    <w:uiPriority w:val="0"/>
    <w:rPr>
      <w:rFonts w:ascii="Tahoma" w:hAnsi="Tahoma" w:cs="Tahoma"/>
      <w:sz w:val="16"/>
      <w:szCs w:val="16"/>
    </w:rPr>
  </w:style>
  <w:style w:type="paragraph" w:customStyle="1" w:styleId="354">
    <w:name w:val="Тема примечания"/>
    <w:basedOn w:val="352"/>
    <w:next w:val="352"/>
    <w:qFormat/>
    <w:uiPriority w:val="0"/>
    <w:rPr>
      <w:b/>
      <w:bCs/>
    </w:rPr>
  </w:style>
  <w:style w:type="paragraph" w:customStyle="1" w:styleId="355">
    <w:name w:val="Обычный (Интернет)"/>
    <w:basedOn w:val="1"/>
    <w:qFormat/>
    <w:uiPriority w:val="0"/>
    <w:pPr>
      <w:spacing w:before="280" w:after="280"/>
    </w:pPr>
  </w:style>
  <w:style w:type="paragraph" w:customStyle="1" w:styleId="356">
    <w:name w:val="example"/>
    <w:basedOn w:val="1"/>
    <w:qFormat/>
    <w:uiPriority w:val="0"/>
    <w:pPr>
      <w:spacing w:before="280" w:after="280"/>
    </w:pPr>
  </w:style>
  <w:style w:type="paragraph" w:customStyle="1" w:styleId="357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358">
    <w:name w:val="Table Contents"/>
    <w:basedOn w:val="1"/>
    <w:qFormat/>
    <w:uiPriority w:val="0"/>
    <w:pPr>
      <w:widowControl w:val="0"/>
      <w:suppressLineNumbers/>
    </w:pPr>
  </w:style>
  <w:style w:type="paragraph" w:customStyle="1" w:styleId="359">
    <w:name w:val="Table Heading"/>
    <w:basedOn w:val="358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rgbClr val="FFFFFF"/>
        </a:solidFill>
        <a:solidFill>
          <a:srgbClr val="FFFFFF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2022-12-16T22:10:00Z</dcterms:created>
  <dc:creator>RuGost</dc:creator>
  <cp:keywords> </cp:keywords>
  <cp:lastModifiedBy>sergi</cp:lastModifiedBy>
  <dcterms:modified xsi:type="dcterms:W3CDTF">2023-05-13T17:39:16Z</dcterms:modified>
  <dc:title>Техническое задание на АС ГОСТ 34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569E72D37A95422C85897C0D6C54E4E7</vt:lpwstr>
  </property>
</Properties>
</file>